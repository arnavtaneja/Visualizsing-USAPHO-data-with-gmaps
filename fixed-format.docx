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EB0" w:rsidRDefault="00391700">
      <w:pPr>
        <w:contextualSpacing/>
      </w:pPr>
      <w:r>
        <w:t>Abney‐</w:t>
      </w:r>
      <w:proofErr w:type="spellStart"/>
      <w:r>
        <w:t>McPeek</w:t>
      </w:r>
      <w:proofErr w:type="spellEnd"/>
      <w:r>
        <w:t>, Fiona</w:t>
      </w:r>
      <w:r>
        <w:br/>
      </w:r>
      <w:r>
        <w:br/>
        <w:t xml:space="preserve">David </w:t>
      </w:r>
      <w:proofErr w:type="spellStart"/>
      <w:r>
        <w:t>Derbes</w:t>
      </w:r>
      <w:proofErr w:type="spellEnd"/>
      <w:r>
        <w:br/>
      </w:r>
      <w:r>
        <w:br/>
        <w:t>University of Chicago Laboratory School</w:t>
      </w:r>
      <w:r>
        <w:br/>
      </w:r>
      <w:r>
        <w:br/>
        <w:t>Chicago</w:t>
      </w:r>
      <w:r>
        <w:br/>
      </w:r>
      <w:r>
        <w:br/>
        <w:t>IL</w:t>
      </w:r>
      <w:r>
        <w:br/>
      </w:r>
      <w:r>
        <w:br/>
        <w:t>Abraham, Alan</w:t>
      </w:r>
      <w:r>
        <w:br/>
      </w:r>
      <w:r>
        <w:br/>
        <w:t>Richard Strecker</w:t>
      </w:r>
      <w:r>
        <w:br/>
      </w:r>
      <w:r>
        <w:br/>
        <w:t>Blue Valley West High School</w:t>
      </w:r>
      <w:r>
        <w:br/>
      </w:r>
      <w:r>
        <w:br/>
        <w:t>Overland Park</w:t>
      </w:r>
      <w:r>
        <w:br/>
      </w:r>
      <w:r>
        <w:br/>
        <w:t>KS</w:t>
      </w:r>
      <w:r>
        <w:br/>
      </w:r>
      <w:r>
        <w:br/>
        <w:t>Asawa, Parth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Balachandran, Adithya</w:t>
      </w:r>
      <w:r>
        <w:br/>
      </w:r>
      <w:r>
        <w:br/>
        <w:t>Jennifer Martino</w:t>
      </w:r>
      <w:r>
        <w:br/>
      </w:r>
      <w:r>
        <w:br/>
        <w:t>High Technology High School</w:t>
      </w:r>
      <w:r>
        <w:br/>
      </w:r>
      <w:r>
        <w:br/>
        <w:t>Lincroft</w:t>
      </w:r>
      <w:r>
        <w:br/>
      </w:r>
      <w:r>
        <w:br/>
        <w:t>NJ</w:t>
      </w:r>
      <w:r>
        <w:br/>
      </w:r>
      <w:r>
        <w:br/>
        <w:t>Bean, Alex</w:t>
      </w:r>
      <w:r>
        <w:br/>
      </w:r>
      <w:r>
        <w:br/>
        <w:t>Nicholas J Bean</w:t>
      </w:r>
      <w:r>
        <w:br/>
      </w:r>
      <w:r>
        <w:lastRenderedPageBreak/>
        <w:br/>
        <w:t>Ed W Clark HS</w:t>
      </w:r>
      <w:r>
        <w:br/>
      </w:r>
      <w:r>
        <w:br/>
        <w:t>Las Vegas</w:t>
      </w:r>
      <w:r>
        <w:br/>
      </w:r>
      <w:r>
        <w:br/>
        <w:t>NV</w:t>
      </w:r>
      <w:r>
        <w:br/>
      </w:r>
      <w:r>
        <w:br/>
        <w:t>Bell, Carl</w:t>
      </w:r>
      <w:r>
        <w:br/>
      </w:r>
      <w:r>
        <w:br/>
        <w:t>Tiffany Coke</w:t>
      </w:r>
      <w:r>
        <w:br/>
      </w:r>
      <w:r>
        <w:br/>
        <w:t>Punahou School</w:t>
      </w:r>
      <w:r>
        <w:br/>
      </w:r>
      <w:r>
        <w:br/>
        <w:t>Honolulu</w:t>
      </w:r>
      <w:r>
        <w:br/>
      </w:r>
      <w:r>
        <w:br/>
        <w:t>HI</w:t>
      </w:r>
      <w:r>
        <w:br/>
      </w:r>
      <w:r>
        <w:br/>
        <w:t>Berkun, Samuel</w:t>
      </w:r>
      <w:r>
        <w:br/>
      </w:r>
      <w:r>
        <w:br/>
        <w:t>Mauricio Eguez</w:t>
      </w:r>
      <w:r>
        <w:br/>
      </w:r>
      <w:r>
        <w:br/>
        <w:t>Arcadia High School</w:t>
      </w:r>
      <w:r>
        <w:br/>
      </w:r>
      <w:r>
        <w:br/>
        <w:t>Arcadia</w:t>
      </w:r>
      <w:r>
        <w:br/>
      </w:r>
      <w:r>
        <w:br/>
        <w:t>CA</w:t>
      </w:r>
      <w:r>
        <w:br/>
      </w:r>
      <w:r>
        <w:br/>
        <w:t>Bhat, Suhaas</w:t>
      </w:r>
      <w:r>
        <w:br/>
      </w:r>
      <w:r>
        <w:br/>
        <w:t>Jon Bauer</w:t>
      </w:r>
      <w:r>
        <w:br/>
      </w:r>
      <w:r>
        <w:br/>
        <w:t>Marshfield High School</w:t>
      </w:r>
      <w:r>
        <w:br/>
      </w:r>
      <w:r>
        <w:br/>
        <w:t>Marshfield</w:t>
      </w:r>
      <w:r>
        <w:br/>
      </w:r>
      <w:r>
        <w:br/>
        <w:t>WI</w:t>
      </w:r>
      <w:r>
        <w:br/>
      </w:r>
      <w:r>
        <w:br/>
        <w:t>Bhattaram, Krishnakumar</w:t>
      </w:r>
      <w:r>
        <w:br/>
      </w:r>
      <w:r>
        <w:br/>
        <w:t>David Taylor</w:t>
      </w:r>
      <w:r>
        <w:br/>
      </w:r>
      <w:r>
        <w:br/>
        <w:t>Lynbrook High School</w:t>
      </w:r>
      <w:r>
        <w:br/>
      </w:r>
      <w:r>
        <w:br/>
      </w:r>
      <w:r>
        <w:lastRenderedPageBreak/>
        <w:t>San Jose</w:t>
      </w:r>
      <w:r>
        <w:br/>
      </w:r>
      <w:r>
        <w:br/>
        <w:t>CA</w:t>
      </w:r>
      <w:r>
        <w:br/>
      </w:r>
      <w:r>
        <w:br/>
        <w:t>Bian, Vincent</w:t>
      </w:r>
      <w:r>
        <w:br/>
      </w:r>
      <w:r>
        <w:br/>
        <w:t>Christopher Hanson</w:t>
      </w:r>
      <w:r>
        <w:br/>
      </w:r>
      <w:r>
        <w:br/>
        <w:t>Poolesville High School</w:t>
      </w:r>
      <w:r>
        <w:br/>
      </w:r>
      <w:r>
        <w:br/>
        <w:t>Poolesville</w:t>
      </w:r>
      <w:r>
        <w:br/>
      </w:r>
      <w:r>
        <w:br/>
        <w:t>MD</w:t>
      </w:r>
      <w:r>
        <w:br/>
      </w:r>
      <w:r>
        <w:br/>
        <w:t>Cai, Kevin</w:t>
      </w:r>
      <w:r>
        <w:br/>
      </w:r>
      <w:r>
        <w:br/>
        <w:t>Kevin Slattery</w:t>
      </w:r>
      <w:r>
        <w:br/>
      </w:r>
      <w:r>
        <w:br/>
        <w:t>Temple City High School</w:t>
      </w:r>
      <w:r>
        <w:br/>
      </w:r>
      <w:r>
        <w:br/>
        <w:t>Temple City</w:t>
      </w:r>
      <w:r>
        <w:br/>
      </w:r>
      <w:r>
        <w:br/>
        <w:t>CA</w:t>
      </w:r>
      <w:r>
        <w:br/>
      </w:r>
      <w:r>
        <w:br/>
        <w:t>Camacho, Julian</w:t>
      </w:r>
      <w:r>
        <w:br/>
      </w:r>
      <w:r>
        <w:br/>
        <w:t>Paul Sivanich</w:t>
      </w:r>
      <w:r>
        <w:br/>
      </w:r>
      <w:r>
        <w:br/>
        <w:t>Homestead</w:t>
      </w:r>
      <w:r>
        <w:br/>
      </w:r>
      <w:r>
        <w:br/>
        <w:t>Mequon</w:t>
      </w:r>
      <w:r>
        <w:br/>
      </w:r>
      <w:r>
        <w:br/>
        <w:t>WI</w:t>
      </w:r>
      <w:r>
        <w:br/>
      </w:r>
      <w:r>
        <w:br/>
        <w:t>Chandran, Evan</w:t>
      </w:r>
      <w:r>
        <w:br/>
      </w:r>
      <w:r>
        <w:br/>
        <w:t>James DiCarlo</w:t>
      </w:r>
      <w:r>
        <w:br/>
      </w:r>
      <w:r>
        <w:br/>
        <w:t>Phillips Exeter Academy</w:t>
      </w:r>
      <w:r>
        <w:br/>
      </w:r>
      <w:r>
        <w:br/>
        <w:t>Exeter</w:t>
      </w:r>
      <w:r>
        <w:br/>
      </w:r>
      <w:r>
        <w:br/>
        <w:t>NH</w:t>
      </w:r>
      <w:r>
        <w:br/>
      </w:r>
      <w:r>
        <w:lastRenderedPageBreak/>
        <w:br/>
        <w:t>Chang, Brian</w:t>
      </w:r>
      <w:r>
        <w:br/>
      </w:r>
      <w:r>
        <w:br/>
        <w:t>Kate Slevin</w:t>
      </w:r>
      <w:r>
        <w:br/>
      </w:r>
      <w:r>
        <w:br/>
        <w:t>Archbishop Mitty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Chang, Kevin</w:t>
      </w:r>
      <w:r>
        <w:br/>
      </w:r>
      <w:r>
        <w:br/>
        <w:t>Mark Kinsey</w:t>
      </w:r>
      <w:r>
        <w:br/>
      </w:r>
      <w:r>
        <w:br/>
        <w:t>William P. Clements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Chen, Andrew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Chen, Daren</w:t>
      </w:r>
      <w:r>
        <w:br/>
      </w:r>
      <w:r>
        <w:br/>
        <w:t>Marvin L Breig</w:t>
      </w:r>
      <w:r>
        <w:br/>
      </w:r>
      <w:r>
        <w:br/>
        <w:t>Hinsdale Central High School</w:t>
      </w:r>
      <w:r>
        <w:br/>
      </w:r>
      <w:r>
        <w:br/>
        <w:t>Hinsdale</w:t>
      </w:r>
      <w:r>
        <w:br/>
      </w:r>
      <w:r>
        <w:br/>
        <w:t>IL</w:t>
      </w:r>
      <w:r>
        <w:br/>
      </w:r>
      <w:r>
        <w:br/>
        <w:t>Chen, Eddie</w:t>
      </w:r>
      <w:r>
        <w:br/>
      </w:r>
      <w:r>
        <w:br/>
      </w:r>
      <w:r>
        <w:lastRenderedPageBreak/>
        <w:t>Walter Zubrzycki</w:t>
      </w:r>
      <w:r>
        <w:br/>
      </w:r>
      <w:r>
        <w:br/>
        <w:t>West Windsor‐Plainsboro High School North</w:t>
      </w:r>
      <w:r>
        <w:br/>
      </w:r>
      <w:r>
        <w:br/>
        <w:t>Plainsboro</w:t>
      </w:r>
      <w:r>
        <w:br/>
      </w:r>
      <w:r>
        <w:br/>
        <w:t>NJ</w:t>
      </w:r>
      <w:r>
        <w:br/>
      </w:r>
      <w:r>
        <w:br/>
        <w:t>Chen, James</w:t>
      </w:r>
      <w:r>
        <w:br/>
      </w:r>
      <w:r>
        <w:br/>
        <w:t>Tim Smay</w:t>
      </w:r>
      <w:r>
        <w:br/>
      </w:r>
      <w:r>
        <w:br/>
        <w:t>University High School</w:t>
      </w:r>
      <w:r>
        <w:br/>
      </w:r>
      <w:r>
        <w:br/>
        <w:t>Irvine</w:t>
      </w:r>
      <w:r>
        <w:br/>
      </w:r>
      <w:r>
        <w:br/>
        <w:t>CA</w:t>
      </w:r>
      <w:r>
        <w:br/>
      </w:r>
      <w:r>
        <w:br/>
        <w:t>Chen, Joyee</w:t>
      </w:r>
      <w:r>
        <w:br/>
      </w:r>
      <w:r>
        <w:br/>
        <w:t>Dr.Li</w:t>
      </w:r>
      <w:r>
        <w:br/>
      </w:r>
      <w:r>
        <w:br/>
        <w:t>Portola High School</w:t>
      </w:r>
      <w:r>
        <w:br/>
      </w:r>
      <w:r>
        <w:br/>
        <w:t>Irvine</w:t>
      </w:r>
      <w:r>
        <w:br/>
      </w:r>
      <w:r>
        <w:br/>
        <w:t>CA</w:t>
      </w:r>
      <w:r>
        <w:br/>
      </w:r>
      <w:r>
        <w:br/>
        <w:t>Chen, Lawrence</w:t>
      </w:r>
      <w:r>
        <w:br/>
      </w:r>
      <w:r>
        <w:br/>
        <w:t>Mark Higgins</w:t>
      </w:r>
      <w:r>
        <w:br/>
      </w:r>
      <w:r>
        <w:br/>
        <w:t>Princeton High School</w:t>
      </w:r>
      <w:r>
        <w:br/>
      </w:r>
      <w:r>
        <w:br/>
        <w:t>Princeton</w:t>
      </w:r>
      <w:r>
        <w:br/>
      </w:r>
      <w:r>
        <w:br/>
        <w:t>NJ</w:t>
      </w:r>
      <w:r>
        <w:br/>
      </w:r>
      <w:r>
        <w:br/>
        <w:t>Chen, Sean</w:t>
      </w:r>
      <w:r>
        <w:br/>
      </w:r>
      <w:r>
        <w:br/>
        <w:t>John Danssaert</w:t>
      </w:r>
      <w:r>
        <w:br/>
      </w:r>
      <w:r>
        <w:br/>
        <w:t>Canyon Crest Academy</w:t>
      </w:r>
      <w:r>
        <w:br/>
      </w:r>
      <w:r>
        <w:lastRenderedPageBreak/>
        <w:br/>
        <w:t>San Diego</w:t>
      </w:r>
      <w:r>
        <w:br/>
      </w:r>
      <w:r>
        <w:br/>
        <w:t>CA</w:t>
      </w:r>
      <w:r>
        <w:br/>
      </w:r>
      <w:r>
        <w:br/>
        <w:t>Chen, Thomas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Cheng, Daniel</w:t>
      </w:r>
      <w:r>
        <w:br/>
      </w:r>
      <w:r>
        <w:br/>
        <w:t>Barbara Fortunato</w:t>
      </w:r>
      <w:r>
        <w:br/>
      </w:r>
      <w:r>
        <w:br/>
        <w:t>West Windsor‐Plainsboro High School South</w:t>
      </w:r>
      <w:r>
        <w:br/>
      </w:r>
      <w:r>
        <w:br/>
        <w:t>West Windsor</w:t>
      </w:r>
      <w:r>
        <w:br/>
      </w:r>
      <w:r>
        <w:br/>
        <w:t>NJ</w:t>
      </w:r>
      <w:r>
        <w:br/>
      </w:r>
      <w:r>
        <w:br/>
        <w:t>Cheng, Kevin</w:t>
      </w:r>
      <w:r>
        <w:br/>
      </w:r>
      <w:r>
        <w:br/>
        <w:t>Sarah Poletto</w:t>
      </w:r>
      <w:r>
        <w:br/>
      </w:r>
      <w:r>
        <w:br/>
        <w:t>Naperville Central High School</w:t>
      </w:r>
      <w:r>
        <w:br/>
      </w:r>
      <w:r>
        <w:br/>
        <w:t>Naperville</w:t>
      </w:r>
      <w:r>
        <w:br/>
      </w:r>
      <w:r>
        <w:br/>
        <w:t>IL</w:t>
      </w:r>
      <w:r>
        <w:br/>
      </w:r>
      <w:r>
        <w:br/>
        <w:t>Cheon, Sae Joon</w:t>
      </w:r>
      <w:r>
        <w:br/>
      </w:r>
      <w:r>
        <w:br/>
        <w:t>Brad Hill</w:t>
      </w:r>
      <w:r>
        <w:br/>
      </w:r>
      <w:r>
        <w:br/>
        <w:t>International School Manila</w:t>
      </w:r>
      <w:r>
        <w:br/>
      </w:r>
      <w:r>
        <w:br/>
        <w:t>Metro Manila</w:t>
      </w:r>
      <w:r>
        <w:br/>
      </w:r>
    </w:p>
    <w:p w:rsidR="00293EB0" w:rsidRDefault="00293EB0">
      <w:pPr>
        <w:contextualSpacing/>
      </w:pPr>
      <w:r>
        <w:lastRenderedPageBreak/>
        <w:t>ZZ</w:t>
      </w:r>
    </w:p>
    <w:p w:rsidR="00365BC5" w:rsidRDefault="00391700">
      <w:pPr>
        <w:contextualSpacing/>
      </w:pPr>
      <w:r>
        <w:br/>
        <w:t>Cherukuri, Rohan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Chun, Inbae</w:t>
      </w:r>
      <w:r>
        <w:br/>
      </w:r>
      <w:r>
        <w:br/>
        <w:t>Kelsey Henry</w:t>
      </w:r>
      <w:r>
        <w:br/>
      </w:r>
      <w:r>
        <w:br/>
        <w:t>Crean Lutheran High School</w:t>
      </w:r>
      <w:r>
        <w:br/>
      </w:r>
      <w:r>
        <w:br/>
        <w:t>Irvine</w:t>
      </w:r>
      <w:r>
        <w:br/>
      </w:r>
      <w:r>
        <w:br/>
        <w:t>CA</w:t>
      </w:r>
      <w:r>
        <w:br/>
      </w:r>
      <w:r>
        <w:br/>
        <w:t>Chung, Alex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Vienna</w:t>
      </w:r>
      <w:r>
        <w:br/>
      </w:r>
      <w:r>
        <w:br/>
        <w:t>VA</w:t>
      </w:r>
      <w:r>
        <w:br/>
      </w:r>
      <w:r>
        <w:br/>
        <w:t>Cui, Xinyu</w:t>
      </w:r>
      <w:r>
        <w:br/>
      </w:r>
      <w:r>
        <w:br/>
        <w:t>George Eastburn</w:t>
      </w:r>
      <w:r>
        <w:br/>
      </w:r>
      <w:r>
        <w:br/>
        <w:t>Council Rock High School North</w:t>
      </w:r>
      <w:r>
        <w:br/>
      </w:r>
      <w:r>
        <w:br/>
        <w:t>Newtown</w:t>
      </w:r>
      <w:r>
        <w:br/>
      </w:r>
      <w:r>
        <w:br/>
        <w:t>PA</w:t>
      </w:r>
      <w:r>
        <w:br/>
      </w:r>
      <w:r>
        <w:br/>
        <w:t>Dai, David</w:t>
      </w:r>
      <w:r>
        <w:br/>
      </w:r>
      <w:r>
        <w:lastRenderedPageBreak/>
        <w:br/>
        <w:t>Dr. Mark Brada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deJong, Aaron</w:t>
      </w:r>
      <w:r>
        <w:br/>
      </w:r>
      <w:r>
        <w:br/>
        <w:t>Jon Bennett</w:t>
      </w:r>
      <w:r>
        <w:br/>
      </w:r>
      <w:r>
        <w:br/>
        <w:t>NCSSM</w:t>
      </w:r>
      <w:r>
        <w:br/>
      </w:r>
      <w:r>
        <w:br/>
        <w:t>Durham</w:t>
      </w:r>
      <w:r>
        <w:br/>
      </w:r>
      <w:r>
        <w:br/>
        <w:t>NC</w:t>
      </w:r>
      <w:r>
        <w:br/>
      </w:r>
      <w:r>
        <w:br/>
        <w:t>deJong, Leo</w:t>
      </w:r>
      <w:r>
        <w:br/>
      </w:r>
      <w:r>
        <w:br/>
        <w:t>Jason Curtis</w:t>
      </w:r>
      <w:r>
        <w:br/>
      </w:r>
      <w:r>
        <w:br/>
        <w:t>Chapel Hill High School</w:t>
      </w:r>
      <w:r>
        <w:br/>
      </w:r>
      <w:r>
        <w:br/>
        <w:t>Chapel Hill</w:t>
      </w:r>
      <w:r>
        <w:br/>
      </w:r>
      <w:r>
        <w:br/>
        <w:t>NC</w:t>
      </w:r>
      <w:r>
        <w:br/>
      </w:r>
      <w:r>
        <w:br/>
        <w:t>Deng, Zachary</w:t>
      </w:r>
      <w:r>
        <w:br/>
      </w:r>
      <w:r>
        <w:br/>
        <w:t>Richard Shapiro</w:t>
      </w:r>
      <w:r>
        <w:br/>
      </w:r>
      <w:r>
        <w:br/>
        <w:t>Lowell High School</w:t>
      </w:r>
      <w:r>
        <w:br/>
      </w:r>
      <w:r>
        <w:br/>
        <w:t>San Francisco</w:t>
      </w:r>
      <w:r>
        <w:br/>
      </w:r>
      <w:r>
        <w:br/>
        <w:t>CA</w:t>
      </w:r>
      <w:r>
        <w:br/>
      </w:r>
      <w:r>
        <w:br/>
        <w:t>Deoskar, Advait</w:t>
      </w:r>
      <w:r>
        <w:br/>
      </w:r>
      <w:r>
        <w:br/>
        <w:t>Joshua Bozeday</w:t>
      </w:r>
      <w:r>
        <w:br/>
      </w:r>
      <w:r>
        <w:br/>
      </w:r>
      <w:r>
        <w:lastRenderedPageBreak/>
        <w:t>Adlai E. Stevenson High School</w:t>
      </w:r>
      <w:r>
        <w:br/>
      </w:r>
      <w:r>
        <w:br/>
        <w:t>Lincolnshire</w:t>
      </w:r>
      <w:r>
        <w:br/>
      </w:r>
      <w:r>
        <w:br/>
        <w:t>IL</w:t>
      </w:r>
      <w:r>
        <w:br/>
      </w:r>
      <w:r>
        <w:br/>
        <w:t>Desai, Rishi</w:t>
      </w:r>
      <w:r>
        <w:br/>
      </w:r>
      <w:r>
        <w:br/>
        <w:t>Ye Liu</w:t>
      </w:r>
      <w:r>
        <w:br/>
      </w:r>
      <w:r>
        <w:br/>
        <w:t>Eastside High School</w:t>
      </w:r>
      <w:r>
        <w:br/>
      </w:r>
      <w:r>
        <w:br/>
        <w:t>Taylors</w:t>
      </w:r>
      <w:r>
        <w:br/>
      </w:r>
      <w:r>
        <w:br/>
        <w:t>SC</w:t>
      </w:r>
      <w:r>
        <w:br/>
      </w:r>
      <w:r>
        <w:br/>
        <w:t>Diraviam, Gabriel</w:t>
      </w:r>
      <w:r>
        <w:br/>
      </w:r>
      <w:r>
        <w:br/>
        <w:t>Diana Rincon</w:t>
      </w:r>
      <w:r>
        <w:br/>
      </w:r>
      <w:r>
        <w:br/>
        <w:t>American Heritage School</w:t>
      </w:r>
      <w:r>
        <w:br/>
      </w:r>
      <w:r>
        <w:br/>
        <w:t>Plantation</w:t>
      </w:r>
      <w:r>
        <w:br/>
      </w:r>
      <w:r>
        <w:br/>
        <w:t>FL</w:t>
      </w:r>
      <w:r>
        <w:br/>
      </w:r>
      <w:r>
        <w:br/>
        <w:t>Dugan, Owen</w:t>
      </w:r>
      <w:r>
        <w:br/>
      </w:r>
      <w:r>
        <w:br/>
        <w:t xml:space="preserve">Dr. Alex </w:t>
      </w:r>
      <w:proofErr w:type="spellStart"/>
      <w:r>
        <w:t>McKale</w:t>
      </w:r>
      <w:proofErr w:type="spellEnd"/>
      <w:r>
        <w:br/>
      </w:r>
      <w:r>
        <w:br/>
        <w:t>Stanford Online High School</w:t>
      </w:r>
      <w:r>
        <w:br/>
      </w:r>
      <w:r>
        <w:br/>
        <w:t>Stanford</w:t>
      </w:r>
      <w:r>
        <w:br/>
      </w:r>
      <w:r>
        <w:br/>
        <w:t>CA</w:t>
      </w:r>
      <w:r>
        <w:br/>
      </w:r>
      <w:r>
        <w:br/>
      </w:r>
      <w:proofErr w:type="spellStart"/>
      <w:r>
        <w:t>Earnst</w:t>
      </w:r>
      <w:proofErr w:type="spellEnd"/>
      <w:r>
        <w:t>, Adam</w:t>
      </w:r>
      <w:r>
        <w:br/>
      </w:r>
      <w:r>
        <w:br/>
        <w:t>Graham Whitcomb</w:t>
      </w:r>
      <w:r>
        <w:br/>
      </w:r>
      <w:r>
        <w:br/>
        <w:t>West Lafayette Jr/Sr High School</w:t>
      </w:r>
      <w:r>
        <w:br/>
      </w:r>
      <w:r>
        <w:br/>
        <w:t>West Lafayette</w:t>
      </w:r>
      <w:r>
        <w:br/>
      </w:r>
      <w:r>
        <w:lastRenderedPageBreak/>
        <w:br/>
        <w:t>IN</w:t>
      </w:r>
      <w:r>
        <w:br/>
      </w:r>
      <w:r>
        <w:br/>
      </w:r>
      <w:proofErr w:type="spellStart"/>
      <w:r>
        <w:t>Eidson</w:t>
      </w:r>
      <w:proofErr w:type="spellEnd"/>
      <w:r>
        <w:t>, Brian</w:t>
      </w:r>
      <w:r>
        <w:br/>
      </w:r>
      <w:r>
        <w:br/>
        <w:t>Bill Dunbar</w:t>
      </w:r>
      <w:r>
        <w:br/>
      </w:r>
      <w:r>
        <w:br/>
        <w:t>Gunn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Emery, Andre Emery</w:t>
      </w:r>
      <w:r>
        <w:br/>
      </w:r>
      <w:r>
        <w:br/>
        <w:t xml:space="preserve">Hans </w:t>
      </w:r>
      <w:proofErr w:type="spellStart"/>
      <w:r>
        <w:t>Muehsler</w:t>
      </w:r>
      <w:proofErr w:type="spellEnd"/>
      <w:r>
        <w:br/>
      </w:r>
      <w:r>
        <w:br/>
        <w:t>Naperville Central</w:t>
      </w:r>
      <w:r>
        <w:br/>
      </w:r>
      <w:r>
        <w:br/>
        <w:t>Naperville</w:t>
      </w:r>
    </w:p>
    <w:p w:rsidR="002A27D3" w:rsidRDefault="002A27D3">
      <w:pPr>
        <w:contextualSpacing/>
      </w:pPr>
    </w:p>
    <w:p w:rsidR="00365BC5" w:rsidRDefault="00391700">
      <w:pPr>
        <w:contextualSpacing/>
      </w:pPr>
      <w:r>
        <w:t>IL</w:t>
      </w:r>
      <w:r>
        <w:br/>
      </w:r>
      <w:r>
        <w:br/>
        <w:t>Fang, Elliot</w:t>
      </w:r>
      <w:r>
        <w:br/>
      </w:r>
      <w:r>
        <w:br/>
        <w:t>Matthew Milligan</w:t>
      </w:r>
      <w:r>
        <w:br/>
      </w:r>
      <w:r>
        <w:br/>
        <w:t>Farragut High School</w:t>
      </w:r>
      <w:r>
        <w:br/>
      </w:r>
      <w:r>
        <w:br/>
        <w:t>Knoxville</w:t>
      </w:r>
    </w:p>
    <w:p w:rsidR="00365BC5" w:rsidRDefault="00365BC5">
      <w:pPr>
        <w:contextualSpacing/>
      </w:pPr>
    </w:p>
    <w:p w:rsidR="00391700" w:rsidRDefault="00391700">
      <w:pPr>
        <w:contextualSpacing/>
      </w:pPr>
      <w:r>
        <w:t>TN</w:t>
      </w:r>
      <w:r>
        <w:br/>
      </w:r>
      <w:r>
        <w:br/>
        <w:t>Fang, Mason</w:t>
      </w:r>
      <w:r>
        <w:br/>
      </w:r>
      <w:r>
        <w:br/>
        <w:t>Millard Lee</w:t>
      </w:r>
      <w:r>
        <w:br/>
      </w:r>
      <w:r>
        <w:br/>
        <w:t>Dougherty Valley High School</w:t>
      </w:r>
      <w:r>
        <w:br/>
      </w:r>
      <w:r>
        <w:br/>
        <w:t>San Ramon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</w:r>
      <w:r>
        <w:lastRenderedPageBreak/>
        <w:t>Fei, Jonathan</w:t>
      </w:r>
      <w:r>
        <w:br/>
      </w:r>
      <w:r>
        <w:br/>
        <w:t>Gregory Clark</w:t>
      </w:r>
      <w:r>
        <w:br/>
      </w:r>
      <w:r>
        <w:br/>
        <w:t>River Hill High School</w:t>
      </w:r>
      <w:r>
        <w:br/>
      </w:r>
      <w:r>
        <w:br/>
        <w:t>Clarksville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MD</w:t>
      </w:r>
      <w:r>
        <w:br/>
      </w:r>
      <w:r>
        <w:br/>
        <w:t>Feng, Amy</w:t>
      </w:r>
      <w:r>
        <w:br/>
      </w:r>
      <w:r>
        <w:br/>
        <w:t xml:space="preserve">Daniel </w:t>
      </w:r>
      <w:proofErr w:type="spellStart"/>
      <w:r>
        <w:t>Hosey</w:t>
      </w:r>
      <w:proofErr w:type="spellEnd"/>
      <w:r>
        <w:br/>
      </w:r>
      <w:r>
        <w:br/>
        <w:t>Pittsford Sutherland High School</w:t>
      </w:r>
      <w:r>
        <w:br/>
      </w:r>
      <w:r>
        <w:br/>
        <w:t>Pittsford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NY</w:t>
      </w:r>
      <w:r>
        <w:br/>
      </w:r>
      <w:r>
        <w:br/>
        <w:t>Feng, Andrew</w:t>
      </w:r>
      <w:r>
        <w:br/>
      </w:r>
      <w:r>
        <w:br/>
        <w:t>Andrew Corman</w:t>
      </w:r>
      <w:r>
        <w:br/>
      </w:r>
      <w:r>
        <w:br/>
        <w:t>Canyon Crest Academy</w:t>
      </w:r>
      <w:r>
        <w:br/>
      </w:r>
      <w:r>
        <w:br/>
        <w:t>San Diego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Feng, David</w:t>
      </w:r>
      <w:r>
        <w:br/>
      </w:r>
      <w:r>
        <w:br/>
        <w:t>Melissa Hughes</w:t>
      </w:r>
      <w:r>
        <w:br/>
      </w:r>
      <w:r>
        <w:br/>
        <w:t>Solon High School</w:t>
      </w:r>
      <w:r>
        <w:br/>
      </w:r>
      <w:r>
        <w:br/>
        <w:t>Solon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OH</w:t>
      </w:r>
      <w:r>
        <w:br/>
      </w:r>
      <w:r>
        <w:br/>
        <w:t>Feng, Patrick</w:t>
      </w:r>
      <w:r>
        <w:br/>
      </w:r>
      <w:r>
        <w:br/>
        <w:t>Michael Gilmore</w:t>
      </w:r>
      <w:r>
        <w:br/>
      </w:r>
      <w:r>
        <w:lastRenderedPageBreak/>
        <w:br/>
        <w:t>Ridge High School</w:t>
      </w:r>
      <w:r>
        <w:br/>
      </w:r>
      <w:r>
        <w:br/>
        <w:t>Basking Ridge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NJ</w:t>
      </w:r>
      <w:r>
        <w:br/>
      </w:r>
      <w:r>
        <w:br/>
        <w:t>Feng, Raymond</w:t>
      </w:r>
      <w:r>
        <w:br/>
      </w:r>
      <w:r>
        <w:br/>
        <w:t xml:space="preserve">Daniel </w:t>
      </w:r>
      <w:proofErr w:type="spellStart"/>
      <w:r>
        <w:t>Hosey</w:t>
      </w:r>
      <w:proofErr w:type="spellEnd"/>
      <w:r>
        <w:br/>
      </w:r>
      <w:r>
        <w:br/>
        <w:t>Pittsford Sutherland High School</w:t>
      </w:r>
      <w:r>
        <w:br/>
      </w:r>
      <w:r>
        <w:br/>
        <w:t>Pittsford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NY</w:t>
      </w:r>
      <w:r>
        <w:br/>
      </w:r>
      <w:r>
        <w:br/>
        <w:t>Foo, Bryan</w:t>
      </w:r>
      <w:r>
        <w:br/>
      </w:r>
      <w:r>
        <w:br/>
        <w:t>Christopher Hanson</w:t>
      </w:r>
      <w:r>
        <w:br/>
      </w:r>
      <w:r>
        <w:br/>
        <w:t>Poolesville High School</w:t>
      </w:r>
      <w:r>
        <w:br/>
      </w:r>
      <w:r>
        <w:br/>
        <w:t>Poolesville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MD</w:t>
      </w:r>
      <w:r>
        <w:br/>
      </w:r>
      <w:r>
        <w:br/>
        <w:t>Fu, Brian</w:t>
      </w:r>
      <w:r>
        <w:br/>
      </w:r>
      <w:r>
        <w:br/>
        <w:t>Chris Gibbons</w:t>
      </w:r>
      <w:r>
        <w:br/>
      </w:r>
      <w:r>
        <w:br/>
        <w:t>Foothill High School</w:t>
      </w:r>
      <w:r>
        <w:br/>
      </w:r>
      <w:r>
        <w:br/>
        <w:t>Pleasanton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Fu, Kevin</w:t>
      </w:r>
      <w:r>
        <w:br/>
      </w:r>
      <w:r>
        <w:br/>
        <w:t>Ye Liu</w:t>
      </w:r>
      <w:r>
        <w:br/>
      </w:r>
      <w:r>
        <w:br/>
        <w:t>Riverside High School</w:t>
      </w:r>
      <w:r>
        <w:br/>
      </w:r>
      <w:r>
        <w:lastRenderedPageBreak/>
        <w:br/>
        <w:t>Greer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SC</w:t>
      </w:r>
      <w:r>
        <w:br/>
      </w:r>
      <w:r>
        <w:br/>
        <w:t>Ganai, Milan</w:t>
      </w:r>
      <w:r>
        <w:br/>
      </w:r>
      <w:r>
        <w:br/>
        <w:t>David Taylor</w:t>
      </w:r>
      <w:r>
        <w:br/>
      </w:r>
      <w:r>
        <w:br/>
        <w:t>Lynbrook High School</w:t>
      </w:r>
      <w:r>
        <w:br/>
      </w:r>
      <w:r>
        <w:br/>
        <w:t>San Jose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Geller, Jonathan</w:t>
      </w:r>
      <w:r>
        <w:br/>
      </w:r>
      <w:r>
        <w:br/>
      </w:r>
      <w:proofErr w:type="spellStart"/>
      <w:r>
        <w:t>Jonathan</w:t>
      </w:r>
      <w:proofErr w:type="spellEnd"/>
      <w:r>
        <w:t xml:space="preserve"> </w:t>
      </w:r>
      <w:proofErr w:type="spellStart"/>
      <w:r>
        <w:t>Gadoua</w:t>
      </w:r>
      <w:proofErr w:type="spellEnd"/>
      <w:r>
        <w:br/>
      </w:r>
      <w:r>
        <w:br/>
        <w:t>Choate Rosemary Hall</w:t>
      </w:r>
      <w:r>
        <w:br/>
      </w:r>
      <w:r>
        <w:br/>
        <w:t>Wallingford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CT</w:t>
      </w:r>
      <w:r>
        <w:br/>
      </w:r>
      <w:r>
        <w:br/>
      </w:r>
      <w:proofErr w:type="spellStart"/>
      <w:r>
        <w:t>Goel</w:t>
      </w:r>
      <w:proofErr w:type="spellEnd"/>
      <w:r>
        <w:t>, Gopal</w:t>
      </w:r>
      <w:r>
        <w:br/>
      </w:r>
      <w:r>
        <w:br/>
      </w:r>
      <w:proofErr w:type="spellStart"/>
      <w:r>
        <w:t>Purushottam</w:t>
      </w:r>
      <w:proofErr w:type="spellEnd"/>
      <w:r>
        <w:t xml:space="preserve"> </w:t>
      </w:r>
      <w:proofErr w:type="spellStart"/>
      <w:r>
        <w:t>Goel</w:t>
      </w:r>
      <w:proofErr w:type="spellEnd"/>
      <w:r>
        <w:br/>
      </w:r>
      <w:r>
        <w:br/>
        <w:t>Krishna Homeschool</w:t>
      </w:r>
      <w:r>
        <w:br/>
      </w:r>
      <w:r>
        <w:br/>
        <w:t>Portland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OR</w:t>
      </w:r>
      <w:r>
        <w:br/>
      </w:r>
      <w:r>
        <w:br/>
      </w:r>
      <w:proofErr w:type="spellStart"/>
      <w:r>
        <w:t>Goel</w:t>
      </w:r>
      <w:proofErr w:type="spellEnd"/>
      <w:r>
        <w:t>, Ram</w:t>
      </w:r>
      <w:r>
        <w:br/>
      </w:r>
      <w:r>
        <w:br/>
      </w:r>
      <w:proofErr w:type="spellStart"/>
      <w:r>
        <w:t>Purushottam</w:t>
      </w:r>
      <w:proofErr w:type="spellEnd"/>
      <w:r>
        <w:t xml:space="preserve"> </w:t>
      </w:r>
      <w:proofErr w:type="spellStart"/>
      <w:r>
        <w:t>Goel</w:t>
      </w:r>
      <w:proofErr w:type="spellEnd"/>
      <w:r>
        <w:br/>
      </w:r>
      <w:r>
        <w:br/>
        <w:t>Krishna Homeschool</w:t>
      </w:r>
      <w:r>
        <w:br/>
      </w:r>
      <w:r>
        <w:br/>
        <w:t>Portland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lastRenderedPageBreak/>
        <w:t>OR</w:t>
      </w:r>
      <w:r>
        <w:br/>
      </w:r>
      <w:r>
        <w:br/>
      </w:r>
      <w:proofErr w:type="spellStart"/>
      <w:r>
        <w:t>Gollapudi</w:t>
      </w:r>
      <w:proofErr w:type="spellEnd"/>
      <w:r>
        <w:t>, Sanjay</w:t>
      </w:r>
      <w:r>
        <w:br/>
      </w:r>
      <w:r>
        <w:br/>
        <w:t>Jim Birdsong</w:t>
      </w:r>
      <w:r>
        <w:br/>
      </w:r>
      <w:r>
        <w:br/>
      </w:r>
      <w:proofErr w:type="spellStart"/>
      <w:r>
        <w:t>Monta</w:t>
      </w:r>
      <w:proofErr w:type="spellEnd"/>
      <w:r>
        <w:t xml:space="preserve"> Vista High School</w:t>
      </w:r>
      <w:r>
        <w:br/>
      </w:r>
      <w:r>
        <w:br/>
        <w:t>Cupertino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Gordon, Connor</w:t>
      </w:r>
      <w:r>
        <w:br/>
      </w:r>
      <w:r>
        <w:br/>
        <w:t>Diana Rincon</w:t>
      </w:r>
      <w:r>
        <w:br/>
      </w:r>
      <w:r>
        <w:br/>
        <w:t>American Heritage School</w:t>
      </w:r>
      <w:r>
        <w:br/>
      </w:r>
      <w:r>
        <w:br/>
        <w:t>Plantation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FL</w:t>
      </w:r>
      <w:r>
        <w:br/>
      </w:r>
      <w:r>
        <w:br/>
        <w:t>Grimm, Ian</w:t>
      </w:r>
      <w:r>
        <w:br/>
      </w:r>
      <w:r>
        <w:br/>
        <w:t>Kerry Langdale</w:t>
      </w:r>
      <w:r>
        <w:br/>
      </w:r>
      <w:r>
        <w:br/>
        <w:t>Sage Hill School</w:t>
      </w:r>
      <w:r>
        <w:br/>
      </w:r>
      <w:r>
        <w:br/>
        <w:t>Newport Coast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Gu, Allen</w:t>
      </w:r>
      <w:r>
        <w:br/>
      </w:r>
      <w:r>
        <w:br/>
        <w:t>Kevin Farrell</w:t>
      </w:r>
      <w:r>
        <w:br/>
      </w:r>
      <w:r>
        <w:br/>
        <w:t>Naperville North High School</w:t>
      </w:r>
      <w:r>
        <w:br/>
      </w:r>
      <w:r>
        <w:br/>
        <w:t>Naperville</w:t>
      </w:r>
    </w:p>
    <w:p w:rsidR="00391700" w:rsidRDefault="00391700">
      <w:pPr>
        <w:contextualSpacing/>
      </w:pPr>
    </w:p>
    <w:p w:rsidR="002A27D3" w:rsidRDefault="00391700">
      <w:pPr>
        <w:contextualSpacing/>
      </w:pPr>
      <w:r>
        <w:t>IL</w:t>
      </w:r>
      <w:r>
        <w:br/>
      </w:r>
      <w:r>
        <w:br/>
        <w:t>Gu, Andrew</w:t>
      </w:r>
      <w:r>
        <w:br/>
      </w:r>
      <w:r>
        <w:lastRenderedPageBreak/>
        <w:br/>
        <w:t>Dr. Li</w:t>
      </w:r>
      <w:r>
        <w:br/>
      </w:r>
      <w:r>
        <w:br/>
        <w:t>Tesoro High School</w:t>
      </w:r>
      <w:r>
        <w:br/>
      </w:r>
      <w:r>
        <w:br/>
        <w:t xml:space="preserve">Rancho Santa Margarita </w:t>
      </w:r>
    </w:p>
    <w:p w:rsidR="002A27D3" w:rsidRDefault="002A27D3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Gu, Jason</w:t>
      </w:r>
      <w:r>
        <w:br/>
      </w:r>
      <w:r>
        <w:br/>
        <w:t>Kevin Farrell</w:t>
      </w:r>
      <w:r>
        <w:br/>
      </w:r>
      <w:r>
        <w:br/>
        <w:t>Naperville North High School</w:t>
      </w:r>
      <w:r>
        <w:br/>
      </w:r>
      <w:r>
        <w:br/>
        <w:t>Naperville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IL</w:t>
      </w:r>
      <w:r>
        <w:br/>
      </w:r>
      <w:r>
        <w:br/>
        <w:t>Gunn, Charlie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VA</w:t>
      </w:r>
      <w:r>
        <w:br/>
      </w:r>
      <w:r>
        <w:br/>
        <w:t>Guo, Albert</w:t>
      </w:r>
      <w:r>
        <w:br/>
      </w:r>
      <w:r>
        <w:br/>
        <w:t>Dr. Rhett Woo</w:t>
      </w:r>
      <w:r>
        <w:br/>
      </w:r>
      <w:r>
        <w:br/>
        <w:t>Governor's School for Science and Technology</w:t>
      </w:r>
      <w:r>
        <w:br/>
      </w:r>
      <w:r>
        <w:br/>
        <w:t>Hampton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VA</w:t>
      </w:r>
      <w:r>
        <w:br/>
      </w:r>
      <w:r>
        <w:br/>
        <w:t>Guo, Brandon</w:t>
      </w:r>
      <w:r>
        <w:br/>
      </w:r>
      <w:r>
        <w:br/>
        <w:t>Jim Birdsong</w:t>
      </w:r>
      <w:r>
        <w:br/>
      </w:r>
      <w:r>
        <w:br/>
      </w:r>
      <w:proofErr w:type="spellStart"/>
      <w:r>
        <w:lastRenderedPageBreak/>
        <w:t>Monta</w:t>
      </w:r>
      <w:proofErr w:type="spellEnd"/>
      <w:r>
        <w:t xml:space="preserve"> Vista High School</w:t>
      </w:r>
      <w:r>
        <w:br/>
      </w:r>
      <w:r>
        <w:br/>
        <w:t>Cupertino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Guo, Ethan</w:t>
      </w:r>
      <w:r>
        <w:br/>
      </w:r>
      <w:r>
        <w:br/>
        <w:t>Jim Birdsong</w:t>
      </w:r>
      <w:r>
        <w:br/>
      </w:r>
      <w:r>
        <w:br/>
      </w:r>
      <w:proofErr w:type="spellStart"/>
      <w:r>
        <w:t>Monta</w:t>
      </w:r>
      <w:proofErr w:type="spellEnd"/>
      <w:r>
        <w:t xml:space="preserve"> Vista High School</w:t>
      </w:r>
      <w:r>
        <w:br/>
      </w:r>
      <w:r>
        <w:br/>
        <w:t>Cupertino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Gwyn, Haydn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MD</w:t>
      </w:r>
      <w:r>
        <w:br/>
      </w:r>
      <w:r>
        <w:br/>
        <w:t>Hall‐Brown, Max</w:t>
      </w:r>
      <w:r>
        <w:br/>
      </w:r>
      <w:r>
        <w:br/>
        <w:t xml:space="preserve">Merrill </w:t>
      </w:r>
      <w:proofErr w:type="spellStart"/>
      <w:r>
        <w:t>Willgrubs</w:t>
      </w:r>
      <w:proofErr w:type="spellEnd"/>
      <w:r>
        <w:br/>
      </w:r>
      <w:r>
        <w:br/>
        <w:t>Klein High School</w:t>
      </w:r>
      <w:r>
        <w:br/>
      </w:r>
      <w:r>
        <w:br/>
        <w:t>Klein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TX</w:t>
      </w:r>
      <w:r>
        <w:br/>
      </w:r>
      <w:r>
        <w:br/>
        <w:t>Han, Jerry</w:t>
      </w:r>
      <w:r>
        <w:br/>
      </w:r>
      <w:r>
        <w:br/>
        <w:t>Mila Taylor</w:t>
      </w:r>
      <w:r>
        <w:br/>
      </w:r>
      <w:r>
        <w:br/>
        <w:t>The Village School</w:t>
      </w:r>
      <w:r>
        <w:br/>
      </w:r>
      <w:r>
        <w:br/>
        <w:t>Houston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TX</w:t>
      </w:r>
      <w:r>
        <w:br/>
      </w:r>
      <w:r>
        <w:br/>
        <w:t>Han, Katherine</w:t>
      </w:r>
      <w:r>
        <w:br/>
      </w:r>
      <w:r>
        <w:br/>
        <w:t>Gul Eris</w:t>
      </w:r>
      <w:r>
        <w:br/>
      </w:r>
      <w:r>
        <w:br/>
        <w:t>Palo Alto High School</w:t>
      </w:r>
      <w:r>
        <w:br/>
      </w:r>
      <w:r>
        <w:br/>
        <w:t>Palo Alto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Hao, Benjamin</w:t>
      </w:r>
      <w:r>
        <w:br/>
      </w:r>
      <w:r>
        <w:br/>
        <w:t>Stephen Houpt</w:t>
      </w:r>
      <w:r>
        <w:br/>
      </w:r>
      <w:r>
        <w:br/>
        <w:t>St. Mark's School of Texas</w:t>
      </w:r>
      <w:r>
        <w:br/>
      </w:r>
      <w:r>
        <w:br/>
        <w:t>Dallas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TX</w:t>
      </w:r>
      <w:r>
        <w:br/>
      </w:r>
      <w:r>
        <w:br/>
      </w:r>
      <w:proofErr w:type="spellStart"/>
      <w:r>
        <w:t>Hazra</w:t>
      </w:r>
      <w:proofErr w:type="spellEnd"/>
      <w:r>
        <w:t>, Neil</w:t>
      </w:r>
      <w:r>
        <w:br/>
      </w:r>
      <w:r>
        <w:br/>
        <w:t>Rebecca Fowler</w:t>
      </w:r>
      <w:r>
        <w:br/>
      </w:r>
      <w:r>
        <w:br/>
        <w:t>Skyline high school</w:t>
      </w:r>
      <w:r>
        <w:br/>
      </w:r>
      <w:r>
        <w:br/>
        <w:t>Sammamish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WA</w:t>
      </w:r>
      <w:r>
        <w:br/>
      </w:r>
      <w:r>
        <w:br/>
      </w:r>
      <w:proofErr w:type="spellStart"/>
      <w:r>
        <w:t>Heckett</w:t>
      </w:r>
      <w:proofErr w:type="spellEnd"/>
      <w:r>
        <w:t>, Alexander</w:t>
      </w:r>
      <w:r>
        <w:br/>
      </w:r>
      <w:r>
        <w:br/>
      </w:r>
      <w:proofErr w:type="spellStart"/>
      <w:r>
        <w:t>Semon</w:t>
      </w:r>
      <w:proofErr w:type="spellEnd"/>
      <w:r>
        <w:t xml:space="preserve"> </w:t>
      </w:r>
      <w:proofErr w:type="spellStart"/>
      <w:r>
        <w:t>Rezchikov</w:t>
      </w:r>
      <w:proofErr w:type="spellEnd"/>
      <w:r>
        <w:br/>
      </w:r>
      <w:r>
        <w:br/>
      </w:r>
      <w:proofErr w:type="spellStart"/>
      <w:r>
        <w:t>Heckett</w:t>
      </w:r>
      <w:proofErr w:type="spellEnd"/>
      <w:r>
        <w:t xml:space="preserve"> Homeschool</w:t>
      </w:r>
      <w:r>
        <w:br/>
      </w:r>
      <w:r>
        <w:br/>
        <w:t>Clifton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VA</w:t>
      </w:r>
      <w:r>
        <w:br/>
      </w:r>
      <w:r>
        <w:br/>
      </w:r>
      <w:proofErr w:type="spellStart"/>
      <w:proofErr w:type="gramStart"/>
      <w:r>
        <w:lastRenderedPageBreak/>
        <w:t>Heo</w:t>
      </w:r>
      <w:proofErr w:type="spellEnd"/>
      <w:r>
        <w:t xml:space="preserve"> ,</w:t>
      </w:r>
      <w:proofErr w:type="gramEnd"/>
      <w:r>
        <w:t xml:space="preserve"> Hyun Jun</w:t>
      </w:r>
      <w:r>
        <w:br/>
      </w:r>
      <w:r>
        <w:br/>
        <w:t>Nicholas Gould</w:t>
      </w:r>
      <w:r>
        <w:br/>
      </w:r>
      <w:r>
        <w:br/>
        <w:t>Lexington High School</w:t>
      </w:r>
      <w:r>
        <w:br/>
      </w:r>
      <w:r>
        <w:br/>
        <w:t>Lexington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MA</w:t>
      </w:r>
      <w:r>
        <w:br/>
      </w:r>
      <w:r>
        <w:br/>
        <w:t>Holla, Satya</w:t>
      </w:r>
      <w:r>
        <w:br/>
      </w:r>
      <w:r>
        <w:br/>
        <w:t>Scott Wiley</w:t>
      </w:r>
      <w:r>
        <w:br/>
      </w:r>
      <w:r>
        <w:br/>
        <w:t>Science Academy of South Texas</w:t>
      </w:r>
      <w:r>
        <w:br/>
      </w:r>
      <w:r>
        <w:br/>
        <w:t>Mercedes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TX</w:t>
      </w:r>
      <w:r>
        <w:br/>
      </w:r>
      <w:r>
        <w:br/>
      </w:r>
      <w:proofErr w:type="spellStart"/>
      <w:r>
        <w:t>Hou</w:t>
      </w:r>
      <w:proofErr w:type="spellEnd"/>
      <w:r>
        <w:t>, Wenjun</w:t>
      </w:r>
      <w:r>
        <w:br/>
      </w:r>
      <w:r>
        <w:br/>
        <w:t>Daniel Calkins</w:t>
      </w:r>
      <w:r>
        <w:br/>
      </w:r>
      <w:r>
        <w:br/>
        <w:t>Jesuit High School</w:t>
      </w:r>
      <w:r>
        <w:br/>
      </w:r>
      <w:r>
        <w:br/>
        <w:t>Portland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OR</w:t>
      </w:r>
      <w:r>
        <w:br/>
      </w:r>
      <w:r>
        <w:br/>
      </w:r>
      <w:proofErr w:type="spellStart"/>
      <w:r>
        <w:t>Hsiung</w:t>
      </w:r>
      <w:proofErr w:type="spellEnd"/>
      <w:r>
        <w:t>, Richie</w:t>
      </w:r>
      <w:r>
        <w:br/>
      </w:r>
      <w:r>
        <w:br/>
        <w:t>Julie Choi</w:t>
      </w:r>
      <w:r>
        <w:br/>
      </w:r>
      <w:r>
        <w:br/>
      </w:r>
      <w:proofErr w:type="spellStart"/>
      <w:r>
        <w:t>Monta</w:t>
      </w:r>
      <w:proofErr w:type="spellEnd"/>
      <w:r>
        <w:t xml:space="preserve"> Vista High School</w:t>
      </w:r>
      <w:r>
        <w:br/>
      </w:r>
      <w:r>
        <w:br/>
        <w:t>Cupertino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>Hsu, Alan</w:t>
      </w:r>
      <w:r>
        <w:br/>
      </w:r>
      <w:r>
        <w:br/>
        <w:t>Fei Liu</w:t>
      </w:r>
      <w:r>
        <w:br/>
      </w:r>
      <w:r>
        <w:lastRenderedPageBreak/>
        <w:br/>
        <w:t>Gauss School of Math and Science</w:t>
      </w:r>
      <w:r>
        <w:br/>
      </w:r>
      <w:r>
        <w:br/>
        <w:t>Bridgewater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NJ</w:t>
      </w:r>
      <w:r>
        <w:br/>
      </w:r>
      <w:r>
        <w:br/>
        <w:t>Hu, Alex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CA</w:t>
      </w:r>
      <w:r>
        <w:br/>
      </w:r>
      <w:r>
        <w:br/>
        <w:t xml:space="preserve">Hu, </w:t>
      </w:r>
      <w:proofErr w:type="spellStart"/>
      <w:r>
        <w:t>Anka</w:t>
      </w:r>
      <w:proofErr w:type="spellEnd"/>
      <w:r>
        <w:br/>
      </w:r>
      <w:r>
        <w:br/>
        <w:t>Nicholas Gould</w:t>
      </w:r>
      <w:r>
        <w:br/>
      </w:r>
      <w:r>
        <w:br/>
        <w:t>Lexington High School</w:t>
      </w:r>
      <w:r>
        <w:br/>
      </w:r>
      <w:r>
        <w:br/>
        <w:t>Lexington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MA</w:t>
      </w:r>
      <w:r>
        <w:br/>
      </w:r>
      <w:r>
        <w:br/>
        <w:t>Hu, Arthur</w:t>
      </w:r>
      <w:r>
        <w:br/>
      </w:r>
      <w:r>
        <w:br/>
        <w:t>Nicholas Gould</w:t>
      </w:r>
      <w:r>
        <w:br/>
      </w:r>
      <w:r>
        <w:br/>
        <w:t>Lexington High School</w:t>
      </w:r>
      <w:r>
        <w:br/>
      </w:r>
      <w:r>
        <w:br/>
        <w:t>Lexington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MA</w:t>
      </w:r>
      <w:r>
        <w:br/>
      </w:r>
      <w:r>
        <w:br/>
        <w:t>Hu, Dylan</w:t>
      </w:r>
      <w:r>
        <w:br/>
      </w:r>
      <w:r>
        <w:br/>
        <w:t>Sheila Edstrom</w:t>
      </w:r>
      <w:r>
        <w:br/>
      </w:r>
      <w:r>
        <w:br/>
        <w:t>Adlai E. Stevenson High School</w:t>
      </w:r>
      <w:r>
        <w:br/>
      </w:r>
      <w:r>
        <w:lastRenderedPageBreak/>
        <w:br/>
        <w:t>Lincolnshire</w:t>
      </w:r>
    </w:p>
    <w:p w:rsidR="00391700" w:rsidRDefault="00391700">
      <w:pPr>
        <w:contextualSpacing/>
      </w:pPr>
    </w:p>
    <w:p w:rsidR="00391700" w:rsidRDefault="00391700">
      <w:pPr>
        <w:contextualSpacing/>
      </w:pPr>
      <w:r>
        <w:t>IL</w:t>
      </w:r>
      <w:r>
        <w:br/>
      </w:r>
      <w:r>
        <w:br/>
        <w:t>Hu, Edward</w:t>
      </w:r>
      <w:r>
        <w:br/>
      </w:r>
      <w:r>
        <w:br/>
        <w:t>Charley Sabatier</w:t>
      </w:r>
      <w:r>
        <w:br/>
      </w:r>
      <w:r>
        <w:br/>
        <w:t>Oxford High School</w:t>
      </w:r>
      <w:r>
        <w:br/>
      </w:r>
      <w:r>
        <w:br/>
        <w:t>Oxford</w:t>
      </w:r>
      <w:r>
        <w:br/>
      </w:r>
      <w:r>
        <w:br/>
        <w:t>MS</w:t>
      </w:r>
      <w:r>
        <w:br/>
      </w:r>
      <w:r>
        <w:br/>
        <w:t>Hu, Nathan</w:t>
      </w:r>
      <w:r>
        <w:br/>
      </w:r>
      <w:r>
        <w:br/>
        <w:t>Graham Whitcomb</w:t>
      </w:r>
      <w:r>
        <w:br/>
      </w:r>
      <w:r>
        <w:br/>
        <w:t>West Lafayette Jr/Sr High School</w:t>
      </w:r>
      <w:r>
        <w:br/>
      </w:r>
      <w:r>
        <w:br/>
        <w:t>West Lafayette</w:t>
      </w:r>
      <w:r>
        <w:br/>
      </w:r>
      <w:r>
        <w:br/>
        <w:t>IN</w:t>
      </w:r>
      <w:r>
        <w:br/>
      </w:r>
      <w:r>
        <w:br/>
        <w:t>Huang, Andrew</w:t>
      </w:r>
      <w:r>
        <w:br/>
      </w:r>
      <w:r>
        <w:br/>
        <w:t>Robert DeSipio</w:t>
      </w:r>
      <w:r>
        <w:br/>
      </w:r>
      <w:r>
        <w:br/>
        <w:t>Conestoga High School</w:t>
      </w:r>
      <w:r>
        <w:br/>
      </w:r>
      <w:r>
        <w:br/>
        <w:t>Berwyn</w:t>
      </w:r>
      <w:r>
        <w:br/>
      </w:r>
      <w:r>
        <w:br/>
        <w:t>PA</w:t>
      </w:r>
      <w:r>
        <w:br/>
      </w:r>
      <w:r>
        <w:br/>
        <w:t>Huang, David</w:t>
      </w:r>
      <w:r>
        <w:br/>
      </w:r>
      <w:r>
        <w:br/>
        <w:t>Nandan Das</w:t>
      </w:r>
      <w:r>
        <w:br/>
      </w:r>
      <w:r>
        <w:br/>
        <w:t>Inphynity</w:t>
      </w:r>
      <w:r>
        <w:br/>
      </w:r>
      <w:r>
        <w:br/>
        <w:t>San Diego</w:t>
      </w:r>
      <w:r>
        <w:br/>
      </w:r>
      <w:r>
        <w:br/>
      </w:r>
      <w:r>
        <w:lastRenderedPageBreak/>
        <w:t>CA</w:t>
      </w:r>
      <w:r>
        <w:br/>
      </w:r>
      <w:r>
        <w:br/>
        <w:t>Huang, Siyong</w:t>
      </w:r>
      <w:r>
        <w:br/>
      </w:r>
      <w:r>
        <w:br/>
        <w:t>Susan Mrozack</w:t>
      </w:r>
      <w:r>
        <w:br/>
      </w:r>
      <w:r>
        <w:br/>
        <w:t>Homestead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Huang, Vincent</w:t>
      </w:r>
      <w:r>
        <w:br/>
      </w:r>
      <w:r>
        <w:br/>
        <w:t>Jeff Wolfe</w:t>
      </w:r>
      <w:r>
        <w:br/>
      </w:r>
      <w:r>
        <w:br/>
        <w:t>Plano West Senior High School</w:t>
      </w:r>
      <w:r>
        <w:br/>
      </w:r>
      <w:r>
        <w:br/>
        <w:t>Plano</w:t>
      </w:r>
      <w:r>
        <w:br/>
      </w:r>
      <w:r>
        <w:br/>
        <w:t>TX</w:t>
      </w:r>
      <w:r>
        <w:br/>
      </w:r>
      <w:r>
        <w:br/>
        <w:t>Hwang, Michael</w:t>
      </w:r>
      <w:r>
        <w:br/>
      </w:r>
      <w:r>
        <w:br/>
        <w:t>Nickolas Maloupis</w:t>
      </w:r>
      <w:r>
        <w:br/>
      </w:r>
      <w:r>
        <w:br/>
        <w:t>The Academy for Mathematics, Science, and Engin</w:t>
      </w:r>
      <w:r>
        <w:br/>
      </w:r>
      <w:r>
        <w:br/>
        <w:t>Rockaway</w:t>
      </w:r>
      <w:r>
        <w:br/>
      </w:r>
      <w:r>
        <w:br/>
        <w:t>NJ</w:t>
      </w:r>
      <w:r>
        <w:br/>
      </w:r>
      <w:r>
        <w:br/>
        <w:t>Jiang, Connie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Jiang, Kevin</w:t>
      </w:r>
      <w:r>
        <w:br/>
      </w:r>
      <w:r>
        <w:lastRenderedPageBreak/>
        <w:br/>
        <w:t>Theodore Waterson</w:t>
      </w:r>
      <w:r>
        <w:br/>
      </w:r>
      <w:r>
        <w:br/>
        <w:t>Ladue Horton Watkins High School</w:t>
      </w:r>
      <w:r>
        <w:br/>
      </w:r>
      <w:r>
        <w:br/>
        <w:t>St. Louis</w:t>
      </w:r>
      <w:r>
        <w:br/>
      </w:r>
      <w:r>
        <w:br/>
        <w:t>MO</w:t>
      </w:r>
      <w:r>
        <w:br/>
      </w:r>
      <w:r>
        <w:br/>
        <w:t>Jiang, Maxwell</w:t>
      </w:r>
      <w:r>
        <w:br/>
      </w:r>
      <w:r>
        <w:br/>
        <w:t>Jeff Wolfe</w:t>
      </w:r>
      <w:r>
        <w:br/>
      </w:r>
      <w:r>
        <w:br/>
        <w:t>Plano West Senior High School</w:t>
      </w:r>
      <w:r>
        <w:br/>
      </w:r>
      <w:r>
        <w:br/>
        <w:t>Plano</w:t>
      </w:r>
      <w:r>
        <w:br/>
      </w:r>
      <w:r>
        <w:br/>
        <w:t>TX</w:t>
      </w:r>
      <w:r>
        <w:br/>
      </w:r>
      <w:r>
        <w:br/>
        <w:t>Jiang, Stephen</w:t>
      </w:r>
      <w:r>
        <w:br/>
      </w:r>
      <w:r>
        <w:br/>
        <w:t>Theodore Waterson</w:t>
      </w:r>
      <w:r>
        <w:br/>
      </w:r>
      <w:r>
        <w:br/>
        <w:t>Ladue Horton Watkins High School</w:t>
      </w:r>
      <w:r>
        <w:br/>
      </w:r>
      <w:r>
        <w:br/>
        <w:t>Saint Louis</w:t>
      </w:r>
      <w:r>
        <w:br/>
      </w:r>
      <w:r>
        <w:br/>
        <w:t>MO</w:t>
      </w:r>
      <w:r>
        <w:br/>
      </w:r>
      <w:r>
        <w:br/>
        <w:t>Johnson, Rachel</w:t>
      </w:r>
      <w:r>
        <w:br/>
      </w:r>
      <w:r>
        <w:br/>
        <w:t>Lauren Martyn</w:t>
      </w:r>
      <w:r>
        <w:br/>
      </w:r>
      <w:r>
        <w:br/>
        <w:t>Richardson High School</w:t>
      </w:r>
      <w:r>
        <w:br/>
      </w:r>
      <w:r>
        <w:br/>
        <w:t>Richardson</w:t>
      </w:r>
      <w:r>
        <w:br/>
      </w:r>
      <w:r>
        <w:br/>
        <w:t>TX</w:t>
      </w:r>
      <w:r>
        <w:br/>
      </w:r>
      <w:r>
        <w:br/>
        <w:t>Joshi, Sunay</w:t>
      </w:r>
      <w:r>
        <w:br/>
      </w:r>
      <w:r>
        <w:br/>
        <w:t>Igor Zubov</w:t>
      </w:r>
      <w:r>
        <w:br/>
      </w:r>
      <w:r>
        <w:br/>
      </w:r>
      <w:r>
        <w:lastRenderedPageBreak/>
        <w:t>Bergen County Academies</w:t>
      </w:r>
      <w:r>
        <w:br/>
      </w:r>
      <w:r>
        <w:br/>
        <w:t>Hackensack</w:t>
      </w:r>
      <w:r>
        <w:br/>
      </w:r>
      <w:r>
        <w:br/>
        <w:t>NJ</w:t>
      </w:r>
      <w:r>
        <w:br/>
      </w:r>
      <w:r>
        <w:br/>
        <w:t>Kalghatgi, Akhil</w:t>
      </w:r>
      <w:r>
        <w:br/>
      </w:r>
      <w:r>
        <w:br/>
        <w:t>Ryan Kruidenier</w:t>
      </w:r>
      <w:r>
        <w:br/>
      </w:r>
      <w:r>
        <w:br/>
        <w:t>Whitney Young High School</w:t>
      </w:r>
      <w:r>
        <w:br/>
      </w:r>
      <w:r>
        <w:br/>
        <w:t>Chicago</w:t>
      </w:r>
      <w:r>
        <w:br/>
      </w:r>
      <w:r>
        <w:br/>
        <w:t>IL</w:t>
      </w:r>
      <w:r>
        <w:br/>
      </w:r>
      <w:r>
        <w:br/>
        <w:t>Kalghatgi, Nikhil</w:t>
      </w:r>
      <w:r>
        <w:br/>
      </w:r>
      <w:r>
        <w:br/>
        <w:t>Ryan Kruidenier</w:t>
      </w:r>
      <w:r>
        <w:br/>
      </w:r>
      <w:r>
        <w:br/>
        <w:t>Whitney Young High School</w:t>
      </w:r>
      <w:r>
        <w:br/>
      </w:r>
      <w:r>
        <w:br/>
        <w:t>Chicago</w:t>
      </w:r>
      <w:r>
        <w:br/>
      </w:r>
      <w:r>
        <w:br/>
        <w:t>IL</w:t>
      </w:r>
      <w:r>
        <w:br/>
      </w:r>
      <w:r>
        <w:br/>
        <w:t>Kalucha, Kanav</w:t>
      </w:r>
      <w:r>
        <w:br/>
      </w:r>
      <w:r>
        <w:br/>
        <w:t>Peter Gesckhe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Kan, Benjamin</w:t>
      </w:r>
      <w:r>
        <w:br/>
      </w:r>
      <w:r>
        <w:br/>
        <w:t>Kevin Farrell</w:t>
      </w:r>
      <w:r>
        <w:br/>
      </w:r>
      <w:r>
        <w:br/>
        <w:t>Naperville North High School</w:t>
      </w:r>
      <w:r>
        <w:br/>
      </w:r>
      <w:r>
        <w:br/>
        <w:t>Naperville</w:t>
      </w:r>
      <w:r>
        <w:br/>
      </w:r>
      <w:r>
        <w:lastRenderedPageBreak/>
        <w:br/>
        <w:t>IL</w:t>
      </w:r>
      <w:r>
        <w:br/>
      </w:r>
      <w:r>
        <w:br/>
        <w:t>Karpuram, Kaushal</w:t>
      </w:r>
      <w:r>
        <w:br/>
      </w:r>
      <w:r>
        <w:br/>
        <w:t>Raymond Scott Chan</w:t>
      </w:r>
      <w:r>
        <w:br/>
      </w:r>
      <w:r>
        <w:br/>
        <w:t>American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Kee, Brian</w:t>
      </w:r>
      <w:r>
        <w:br/>
      </w:r>
      <w:r>
        <w:br/>
        <w:t>Christopher Hanson</w:t>
      </w:r>
      <w:r>
        <w:br/>
      </w:r>
      <w:r>
        <w:br/>
        <w:t>Poolesville High School</w:t>
      </w:r>
      <w:r>
        <w:br/>
      </w:r>
      <w:r>
        <w:br/>
        <w:t>Poolesville</w:t>
      </w:r>
      <w:r>
        <w:br/>
      </w:r>
      <w:r>
        <w:br/>
        <w:t>MD</w:t>
      </w:r>
      <w:r>
        <w:br/>
      </w:r>
      <w:r>
        <w:br/>
        <w:t>Kelman, Stephen</w:t>
      </w:r>
      <w:r>
        <w:br/>
      </w:r>
      <w:r>
        <w:br/>
        <w:t>Matt Harmon</w:t>
      </w:r>
      <w:r>
        <w:br/>
      </w:r>
      <w:r>
        <w:br/>
        <w:t>Los Alamitos High School</w:t>
      </w:r>
      <w:r>
        <w:br/>
      </w:r>
      <w:r>
        <w:br/>
        <w:t>Los Alamitos</w:t>
      </w:r>
      <w:r>
        <w:br/>
      </w:r>
      <w:r>
        <w:br/>
        <w:t>CA</w:t>
      </w:r>
      <w:r>
        <w:br/>
      </w:r>
      <w:r>
        <w:br/>
        <w:t>Kim, Ryan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</w:r>
      <w:r>
        <w:lastRenderedPageBreak/>
        <w:t>Kim, Samuel</w:t>
      </w:r>
      <w:r>
        <w:br/>
      </w:r>
      <w:r>
        <w:br/>
        <w:t>Jonathan Osborne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  <w:t>Kim, Tae Kyu</w:t>
      </w:r>
      <w:r>
        <w:br/>
      </w:r>
      <w:r>
        <w:br/>
        <w:t>Michael Lordan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Kucher, Alexander</w:t>
      </w:r>
      <w:r>
        <w:br/>
      </w:r>
      <w:r>
        <w:br/>
        <w:t>Dr. Williams</w:t>
      </w:r>
      <w:r>
        <w:br/>
      </w:r>
      <w:r>
        <w:br/>
        <w:t>Westhill High School</w:t>
      </w:r>
      <w:r>
        <w:br/>
      </w:r>
      <w:r>
        <w:br/>
        <w:t>Stamford</w:t>
      </w:r>
      <w:r>
        <w:br/>
      </w:r>
      <w:r>
        <w:br/>
        <w:t>CT</w:t>
      </w:r>
      <w:r>
        <w:br/>
      </w:r>
      <w:r>
        <w:br/>
        <w:t>Kumar, Nitin</w:t>
      </w:r>
      <w:r>
        <w:br/>
      </w:r>
      <w:r>
        <w:br/>
        <w:t>Mr. Stephen Widmark</w:t>
      </w:r>
      <w:r>
        <w:br/>
      </w:r>
      <w:r>
        <w:br/>
        <w:t>Mountain View High School</w:t>
      </w:r>
      <w:r>
        <w:br/>
      </w:r>
      <w:r>
        <w:br/>
        <w:t>Mountain View</w:t>
      </w:r>
      <w:r>
        <w:br/>
      </w:r>
      <w:r>
        <w:br/>
        <w:t>CA</w:t>
      </w:r>
      <w:r>
        <w:br/>
      </w:r>
      <w:r>
        <w:br/>
        <w:t>Kumar, Rohan</w:t>
      </w:r>
      <w:r>
        <w:br/>
      </w:r>
      <w:r>
        <w:br/>
        <w:t>Kirk Davis</w:t>
      </w:r>
      <w:r>
        <w:br/>
      </w:r>
      <w:r>
        <w:lastRenderedPageBreak/>
        <w:br/>
        <w:t>Saratoga High School</w:t>
      </w:r>
      <w:r>
        <w:br/>
      </w:r>
      <w:r>
        <w:br/>
        <w:t>Saratoga</w:t>
      </w:r>
      <w:r>
        <w:br/>
      </w:r>
      <w:r>
        <w:br/>
        <w:t>CA</w:t>
      </w:r>
      <w:r>
        <w:br/>
      </w:r>
      <w:r>
        <w:br/>
        <w:t>Kwan, Jeffrey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Lahoti, Dhilan</w:t>
      </w:r>
      <w:r>
        <w:br/>
      </w:r>
      <w:r>
        <w:br/>
        <w:t>Daniel Friedman</w:t>
      </w:r>
      <w:r>
        <w:br/>
      </w:r>
      <w:r>
        <w:br/>
        <w:t>St. John's School</w:t>
      </w:r>
      <w:r>
        <w:br/>
      </w:r>
      <w:r>
        <w:br/>
        <w:t>Houston</w:t>
      </w:r>
      <w:r>
        <w:br/>
      </w:r>
      <w:r>
        <w:br/>
        <w:t>TX</w:t>
      </w:r>
      <w:r>
        <w:br/>
      </w:r>
      <w:r>
        <w:br/>
        <w:t>Lai, Pierce</w:t>
      </w:r>
      <w:r>
        <w:br/>
      </w:r>
      <w:r>
        <w:br/>
        <w:t>Colin Sully</w:t>
      </w:r>
      <w:r>
        <w:br/>
      </w:r>
      <w:r>
        <w:br/>
        <w:t>Vandegrift High School</w:t>
      </w:r>
      <w:r>
        <w:br/>
      </w:r>
      <w:r>
        <w:br/>
        <w:t>Austin</w:t>
      </w:r>
      <w:r>
        <w:br/>
      </w:r>
      <w:r>
        <w:br/>
        <w:t>TX</w:t>
      </w:r>
      <w:r>
        <w:br/>
      </w:r>
      <w:r>
        <w:br/>
        <w:t>Lee, Chris</w:t>
      </w:r>
      <w:r>
        <w:br/>
      </w:r>
      <w:r>
        <w:br/>
        <w:t>Robert Bell</w:t>
      </w:r>
      <w:r>
        <w:br/>
      </w:r>
      <w:r>
        <w:br/>
        <w:t>Olympiad Academia</w:t>
      </w:r>
      <w:r>
        <w:br/>
      </w:r>
      <w:r>
        <w:br/>
      </w:r>
      <w:r>
        <w:lastRenderedPageBreak/>
        <w:t>New York</w:t>
      </w:r>
      <w:r>
        <w:br/>
      </w:r>
      <w:r>
        <w:br/>
        <w:t>NY</w:t>
      </w:r>
      <w:r>
        <w:br/>
      </w:r>
      <w:r>
        <w:br/>
        <w:t>Lei, Austin</w:t>
      </w:r>
      <w:r>
        <w:br/>
      </w:r>
      <w:r>
        <w:br/>
        <w:t>Annie Reynolds</w:t>
      </w:r>
      <w:r>
        <w:br/>
      </w:r>
      <w:r>
        <w:br/>
        <w:t>Lynbrook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Li, Axel</w:t>
      </w:r>
      <w:r>
        <w:br/>
      </w:r>
      <w:r>
        <w:br/>
        <w:t>Stuart Leff</w:t>
      </w:r>
      <w:r>
        <w:br/>
      </w:r>
      <w:r>
        <w:br/>
        <w:t>Newport High School</w:t>
      </w:r>
      <w:r>
        <w:br/>
      </w:r>
      <w:r>
        <w:br/>
        <w:t>Bellevue</w:t>
      </w:r>
      <w:r>
        <w:br/>
      </w:r>
      <w:r>
        <w:br/>
        <w:t>WA</w:t>
      </w:r>
      <w:r>
        <w:br/>
      </w:r>
      <w:r>
        <w:br/>
        <w:t>Li, David</w:t>
      </w:r>
      <w:r>
        <w:br/>
      </w:r>
      <w:r>
        <w:br/>
        <w:t>Anthony Surace</w:t>
      </w:r>
      <w:r>
        <w:br/>
      </w:r>
      <w:r>
        <w:br/>
        <w:t>New Hartford Senior High School</w:t>
      </w:r>
      <w:r>
        <w:br/>
      </w:r>
      <w:r>
        <w:br/>
        <w:t>New Hartford</w:t>
      </w:r>
      <w:r>
        <w:br/>
      </w:r>
      <w:r>
        <w:br/>
        <w:t>NY</w:t>
      </w:r>
      <w:r>
        <w:br/>
      </w:r>
      <w:r>
        <w:br/>
        <w:t>Li, Deyuan</w:t>
      </w:r>
      <w:r>
        <w:br/>
      </w:r>
      <w:r>
        <w:br/>
        <w:t>Vanessa Blood</w:t>
      </w:r>
      <w:r>
        <w:br/>
      </w:r>
      <w:r>
        <w:br/>
        <w:t>Scarsdale High School</w:t>
      </w:r>
      <w:r>
        <w:br/>
      </w:r>
      <w:r>
        <w:br/>
        <w:t>Scarsdale</w:t>
      </w:r>
      <w:r>
        <w:br/>
      </w:r>
      <w:r>
        <w:br/>
        <w:t>NY</w:t>
      </w:r>
      <w:r>
        <w:br/>
      </w:r>
      <w:r>
        <w:lastRenderedPageBreak/>
        <w:br/>
        <w:t>Li, Dion</w:t>
      </w:r>
      <w:r>
        <w:br/>
      </w:r>
      <w:r>
        <w:br/>
        <w:t>Gul Eris</w:t>
      </w:r>
      <w:r>
        <w:br/>
      </w:r>
      <w:r>
        <w:br/>
        <w:t>Palo Alto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Li, Gregory</w:t>
      </w:r>
      <w:r>
        <w:br/>
      </w:r>
      <w:r>
        <w:br/>
        <w:t>Dr. Pamela Quintana</w:t>
      </w:r>
      <w:r>
        <w:br/>
      </w:r>
      <w:r>
        <w:br/>
        <w:t>Alabama School of Mathematics and Science</w:t>
      </w:r>
      <w:r>
        <w:br/>
      </w:r>
      <w:r>
        <w:br/>
        <w:t>Mobile</w:t>
      </w:r>
      <w:r>
        <w:br/>
      </w:r>
      <w:r>
        <w:br/>
        <w:t>AL</w:t>
      </w:r>
      <w:r>
        <w:br/>
      </w:r>
      <w:r>
        <w:br/>
        <w:t>Li, Joseph</w:t>
      </w:r>
      <w:r>
        <w:br/>
      </w:r>
      <w:r>
        <w:br/>
        <w:t>Kirk Davis</w:t>
      </w:r>
      <w:r>
        <w:br/>
      </w:r>
      <w:r>
        <w:br/>
        <w:t>Saratoga High School</w:t>
      </w:r>
      <w:r>
        <w:br/>
      </w:r>
      <w:r>
        <w:br/>
        <w:t>Saratoga</w:t>
      </w:r>
      <w:r>
        <w:br/>
      </w:r>
      <w:r>
        <w:br/>
        <w:t>CA</w:t>
      </w:r>
      <w:r>
        <w:br/>
      </w:r>
      <w:r>
        <w:br/>
        <w:t>Li, Raymond</w:t>
      </w:r>
      <w:r>
        <w:br/>
      </w:r>
      <w:r>
        <w:br/>
        <w:t>John Danssaert</w:t>
      </w:r>
      <w:r>
        <w:br/>
      </w:r>
      <w:r>
        <w:br/>
        <w:t>Canyon Crest Academy</w:t>
      </w:r>
      <w:r>
        <w:br/>
      </w:r>
      <w:r>
        <w:br/>
        <w:t>San Diego</w:t>
      </w:r>
      <w:r>
        <w:br/>
      </w:r>
      <w:r>
        <w:br/>
        <w:t>CA</w:t>
      </w:r>
      <w:r>
        <w:br/>
      </w:r>
      <w:r>
        <w:br/>
        <w:t>Li, Rupert</w:t>
      </w:r>
      <w:r>
        <w:br/>
      </w:r>
      <w:r>
        <w:br/>
      </w:r>
      <w:r>
        <w:lastRenderedPageBreak/>
        <w:t xml:space="preserve">Mr. Darrell </w:t>
      </w:r>
      <w:proofErr w:type="spellStart"/>
      <w:r>
        <w:t>Feebeck</w:t>
      </w:r>
      <w:proofErr w:type="spellEnd"/>
      <w:r>
        <w:br/>
      </w:r>
      <w:r>
        <w:br/>
        <w:t>Jesuit High School</w:t>
      </w:r>
      <w:r>
        <w:br/>
      </w:r>
      <w:r>
        <w:br/>
        <w:t>Portland</w:t>
      </w:r>
      <w:r>
        <w:br/>
      </w:r>
      <w:r>
        <w:br/>
        <w:t>OR</w:t>
      </w:r>
      <w:r>
        <w:br/>
      </w:r>
      <w:r>
        <w:br/>
        <w:t xml:space="preserve">Li, </w:t>
      </w:r>
      <w:proofErr w:type="spellStart"/>
      <w:r>
        <w:t>Sihang</w:t>
      </w:r>
      <w:proofErr w:type="spellEnd"/>
      <w:r>
        <w:br/>
      </w:r>
      <w:r>
        <w:br/>
        <w:t>Scott Getty</w:t>
      </w:r>
      <w:r>
        <w:br/>
      </w:r>
      <w:r>
        <w:br/>
        <w:t>Monte Vista High School</w:t>
      </w:r>
      <w:r>
        <w:br/>
      </w:r>
      <w:r>
        <w:br/>
        <w:t>Danville</w:t>
      </w:r>
      <w:r>
        <w:br/>
      </w:r>
      <w:r>
        <w:br/>
        <w:t>CA</w:t>
      </w:r>
    </w:p>
    <w:p w:rsidR="00391700" w:rsidRDefault="00391700">
      <w:pPr>
        <w:contextualSpacing/>
      </w:pPr>
      <w:r>
        <w:br/>
        <w:t>Li, William</w:t>
      </w:r>
      <w:r>
        <w:br/>
      </w:r>
      <w:r>
        <w:br/>
        <w:t>Russel Davison</w:t>
      </w:r>
      <w:r>
        <w:br/>
      </w:r>
      <w:r>
        <w:br/>
        <w:t>King High School</w:t>
      </w:r>
      <w:r>
        <w:br/>
      </w:r>
      <w:r>
        <w:br/>
        <w:t>Tampa</w:t>
      </w:r>
      <w:r>
        <w:br/>
      </w:r>
      <w:r>
        <w:br/>
        <w:t>FL</w:t>
      </w:r>
      <w:r>
        <w:br/>
      </w:r>
      <w:r>
        <w:br/>
        <w:t>Li, Zhening</w:t>
      </w:r>
      <w:r>
        <w:br/>
      </w:r>
      <w:r>
        <w:br/>
        <w:t>Jim Taylor</w:t>
      </w:r>
      <w:r>
        <w:br/>
      </w:r>
      <w:r>
        <w:br/>
        <w:t>Sir John A. Macdonald Secondary School</w:t>
      </w:r>
      <w:r>
        <w:br/>
      </w:r>
      <w:r>
        <w:br/>
        <w:t>Waterloo</w:t>
      </w:r>
      <w:r>
        <w:br/>
      </w:r>
      <w:r>
        <w:br/>
        <w:t>ON</w:t>
      </w:r>
    </w:p>
    <w:p w:rsidR="00391700" w:rsidRDefault="00391700">
      <w:pPr>
        <w:contextualSpacing/>
      </w:pPr>
      <w:r>
        <w:br/>
        <w:t>Lieb, Hayden</w:t>
      </w:r>
      <w:r>
        <w:br/>
      </w:r>
      <w:r>
        <w:br/>
        <w:t>Bradley Allen</w:t>
      </w:r>
      <w:r>
        <w:br/>
      </w:r>
      <w:r>
        <w:br/>
        <w:t>Brighton High School</w:t>
      </w:r>
      <w:r>
        <w:br/>
      </w:r>
      <w:r>
        <w:lastRenderedPageBreak/>
        <w:br/>
        <w:t>Rochester</w:t>
      </w:r>
      <w:r>
        <w:br/>
      </w:r>
      <w:r>
        <w:br/>
        <w:t>NY</w:t>
      </w:r>
      <w:r>
        <w:br/>
      </w:r>
      <w:r>
        <w:br/>
        <w:t>Lisitsyn, Artyom</w:t>
      </w:r>
      <w:r>
        <w:br/>
      </w:r>
      <w:r>
        <w:br/>
        <w:t>Brinda Subramaniam</w:t>
      </w:r>
      <w:r>
        <w:br/>
      </w:r>
      <w:r>
        <w:br/>
        <w:t>Oxford Academy</w:t>
      </w:r>
      <w:r>
        <w:br/>
      </w:r>
      <w:r>
        <w:br/>
        <w:t>Cypress</w:t>
      </w:r>
      <w:r>
        <w:br/>
      </w:r>
      <w:r>
        <w:br/>
        <w:t>CA</w:t>
      </w:r>
      <w:r>
        <w:br/>
      </w:r>
      <w:r>
        <w:br/>
        <w:t>Liu, Albert</w:t>
      </w:r>
      <w:r>
        <w:br/>
      </w:r>
      <w:r>
        <w:br/>
        <w:t>Altair Maine</w:t>
      </w:r>
      <w:r>
        <w:br/>
      </w:r>
      <w:r>
        <w:br/>
        <w:t>North Hollywood High School</w:t>
      </w:r>
      <w:r>
        <w:br/>
      </w:r>
      <w:r>
        <w:br/>
        <w:t>North Hollywood</w:t>
      </w:r>
      <w:r>
        <w:br/>
      </w:r>
      <w:r>
        <w:br/>
        <w:t>CA</w:t>
      </w:r>
      <w:r>
        <w:br/>
      </w:r>
      <w:r>
        <w:br/>
        <w:t>Liu, Alex</w:t>
      </w:r>
      <w:r>
        <w:br/>
      </w:r>
      <w:r>
        <w:br/>
        <w:t>Judy Matney</w:t>
      </w:r>
      <w:r>
        <w:br/>
      </w:r>
      <w:r>
        <w:br/>
        <w:t>Dulles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Liu, Andrew</w:t>
      </w:r>
      <w:r>
        <w:br/>
      </w:r>
      <w:r>
        <w:br/>
        <w:t>Judy Matney</w:t>
      </w:r>
      <w:r>
        <w:br/>
      </w:r>
      <w:r>
        <w:br/>
        <w:t>Dulles High School</w:t>
      </w:r>
      <w:r>
        <w:br/>
      </w:r>
      <w:r>
        <w:br/>
        <w:t>Sugar Land</w:t>
      </w:r>
      <w:r>
        <w:br/>
      </w:r>
      <w:r>
        <w:br/>
      </w:r>
      <w:r>
        <w:lastRenderedPageBreak/>
        <w:t>TX</w:t>
      </w:r>
      <w:r>
        <w:br/>
      </w:r>
      <w:r>
        <w:br/>
        <w:t>Liu, Brent</w:t>
      </w:r>
      <w:r>
        <w:br/>
      </w:r>
      <w:r>
        <w:br/>
        <w:t>Mr. Van Deusen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Liu, Brian</w:t>
      </w:r>
      <w:r>
        <w:br/>
      </w:r>
      <w:r>
        <w:br/>
        <w:t>Jennifer Martino</w:t>
      </w:r>
      <w:r>
        <w:br/>
      </w:r>
      <w:r>
        <w:br/>
        <w:t>High Technology High School</w:t>
      </w:r>
      <w:r>
        <w:br/>
      </w:r>
      <w:r>
        <w:br/>
        <w:t>Lincroft</w:t>
      </w:r>
      <w:r>
        <w:br/>
      </w:r>
      <w:r>
        <w:br/>
        <w:t>NJ</w:t>
      </w:r>
      <w:r>
        <w:br/>
      </w:r>
      <w:r>
        <w:br/>
        <w:t>Liu, David</w:t>
      </w:r>
      <w:r>
        <w:br/>
      </w:r>
      <w:r>
        <w:br/>
        <w:t>Barbara Fortunato</w:t>
      </w:r>
      <w:r>
        <w:br/>
      </w:r>
      <w:r>
        <w:br/>
        <w:t>West Windsor‐Plainsboro High School South</w:t>
      </w:r>
      <w:r>
        <w:br/>
      </w:r>
      <w:r>
        <w:br/>
        <w:t>West Windsor</w:t>
      </w:r>
      <w:r>
        <w:br/>
      </w:r>
      <w:r>
        <w:br/>
        <w:t>NJ</w:t>
      </w:r>
      <w:r>
        <w:br/>
      </w:r>
      <w:r>
        <w:br/>
        <w:t>Liu, David</w:t>
      </w:r>
      <w:r>
        <w:br/>
      </w:r>
      <w:r>
        <w:br/>
        <w:t>Fei Liu</w:t>
      </w:r>
      <w:r>
        <w:br/>
      </w:r>
      <w:r>
        <w:br/>
        <w:t>Gauss School of Math and Science</w:t>
      </w:r>
      <w:r>
        <w:br/>
      </w:r>
      <w:r>
        <w:br/>
        <w:t>Basking Ridge</w:t>
      </w:r>
      <w:r>
        <w:br/>
      </w:r>
      <w:r>
        <w:br/>
        <w:t>NJ</w:t>
      </w:r>
      <w:r>
        <w:br/>
      </w:r>
      <w:r>
        <w:br/>
        <w:t>Liu, Dylan</w:t>
      </w:r>
      <w:r>
        <w:br/>
      </w:r>
      <w:r>
        <w:lastRenderedPageBreak/>
        <w:br/>
        <w:t>Stephen Houpt</w:t>
      </w:r>
      <w:r>
        <w:br/>
      </w:r>
      <w:r>
        <w:br/>
        <w:t>St. Mark's School of Texas</w:t>
      </w:r>
      <w:r>
        <w:br/>
      </w:r>
      <w:r>
        <w:br/>
        <w:t>Dallas</w:t>
      </w:r>
      <w:r>
        <w:br/>
      </w:r>
      <w:r>
        <w:br/>
        <w:t>TX</w:t>
      </w:r>
      <w:r>
        <w:br/>
      </w:r>
      <w:r>
        <w:br/>
        <w:t>Liu, Frank</w:t>
      </w:r>
      <w:r>
        <w:br/>
      </w:r>
      <w:r>
        <w:br/>
        <w:t>Elvira Stanescu</w:t>
      </w:r>
      <w:r>
        <w:br/>
      </w:r>
      <w:r>
        <w:br/>
        <w:t>Morgantown High School</w:t>
      </w:r>
      <w:r>
        <w:br/>
      </w:r>
      <w:r>
        <w:br/>
        <w:t>Morgantown</w:t>
      </w:r>
      <w:r>
        <w:br/>
      </w:r>
      <w:r>
        <w:br/>
        <w:t>WV</w:t>
      </w:r>
      <w:r>
        <w:br/>
      </w:r>
      <w:r>
        <w:br/>
        <w:t>Liu, Jason</w:t>
      </w:r>
      <w:r>
        <w:br/>
      </w:r>
      <w:r>
        <w:br/>
        <w:t>Brett Guisti</w:t>
      </w:r>
      <w:r>
        <w:br/>
      </w:r>
      <w:r>
        <w:br/>
        <w:t>Davidson Academy</w:t>
      </w:r>
      <w:r>
        <w:br/>
      </w:r>
      <w:r>
        <w:br/>
        <w:t>Reno</w:t>
      </w:r>
      <w:r>
        <w:br/>
      </w:r>
      <w:r>
        <w:br/>
        <w:t>NV</w:t>
      </w:r>
      <w:r>
        <w:br/>
      </w:r>
      <w:r>
        <w:br/>
        <w:t>Liu, Kevin</w:t>
      </w:r>
      <w:r>
        <w:br/>
      </w:r>
      <w:r>
        <w:br/>
        <w:t>David James</w:t>
      </w:r>
      <w:r>
        <w:br/>
      </w:r>
      <w:r>
        <w:br/>
        <w:t>Carmel High School</w:t>
      </w:r>
      <w:r>
        <w:br/>
      </w:r>
      <w:r>
        <w:br/>
        <w:t>Carmel</w:t>
      </w:r>
      <w:r>
        <w:br/>
      </w:r>
      <w:r>
        <w:br/>
        <w:t>IN</w:t>
      </w:r>
      <w:r>
        <w:br/>
      </w:r>
      <w:r>
        <w:br/>
        <w:t>Liu, Patrick</w:t>
      </w:r>
      <w:r>
        <w:br/>
      </w:r>
      <w:r>
        <w:br/>
        <w:t>Peter Geschke</w:t>
      </w:r>
      <w:r>
        <w:br/>
      </w:r>
      <w:r>
        <w:br/>
      </w:r>
      <w:r>
        <w:lastRenderedPageBreak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Liu, Richard</w:t>
      </w:r>
      <w:r>
        <w:br/>
      </w:r>
      <w:r>
        <w:br/>
        <w:t>Diana Messer</w:t>
      </w:r>
      <w:r>
        <w:br/>
      </w:r>
      <w:r>
        <w:br/>
        <w:t>William Mason High School</w:t>
      </w:r>
      <w:r>
        <w:br/>
      </w:r>
      <w:r>
        <w:br/>
        <w:t>Mason</w:t>
      </w:r>
      <w:r>
        <w:br/>
      </w:r>
      <w:r>
        <w:br/>
        <w:t>OH</w:t>
      </w:r>
      <w:r>
        <w:br/>
      </w:r>
      <w:r>
        <w:br/>
        <w:t>Liu, Steven</w:t>
      </w:r>
      <w:r>
        <w:br/>
      </w:r>
      <w:r>
        <w:br/>
        <w:t>Jennifer Martino</w:t>
      </w:r>
      <w:r>
        <w:br/>
      </w:r>
      <w:r>
        <w:br/>
        <w:t>High Technology High School</w:t>
      </w:r>
      <w:r>
        <w:br/>
      </w:r>
      <w:r>
        <w:br/>
        <w:t>Lincroft</w:t>
      </w:r>
      <w:r>
        <w:br/>
      </w:r>
      <w:r>
        <w:br/>
        <w:t>NJ</w:t>
      </w:r>
      <w:r>
        <w:br/>
      </w:r>
      <w:r>
        <w:br/>
        <w:t>Lu, Bryan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  <w:t>Lu, Edward</w:t>
      </w:r>
      <w:r>
        <w:br/>
      </w:r>
      <w:r>
        <w:br/>
        <w:t>Todd Montgomery</w:t>
      </w:r>
      <w:r>
        <w:br/>
      </w:r>
      <w:r>
        <w:br/>
        <w:t>Cinco Ranch High School</w:t>
      </w:r>
      <w:r>
        <w:br/>
      </w:r>
      <w:r>
        <w:br/>
        <w:t>Katy</w:t>
      </w:r>
      <w:r>
        <w:br/>
      </w:r>
      <w:r>
        <w:lastRenderedPageBreak/>
        <w:br/>
        <w:t>TX</w:t>
      </w:r>
      <w:r>
        <w:br/>
      </w:r>
      <w:r>
        <w:br/>
        <w:t>Lu, Emily</w:t>
      </w:r>
      <w:r>
        <w:br/>
      </w:r>
      <w:r>
        <w:br/>
        <w:t>Sheila Edstrom</w:t>
      </w:r>
      <w:r>
        <w:br/>
      </w:r>
      <w:r>
        <w:br/>
        <w:t>Adlai E. Stevenson High School</w:t>
      </w:r>
      <w:r>
        <w:br/>
      </w:r>
      <w:r>
        <w:br/>
        <w:t>Lincolnshire</w:t>
      </w:r>
      <w:r>
        <w:br/>
      </w:r>
      <w:r>
        <w:br/>
        <w:t>IL</w:t>
      </w:r>
      <w:r>
        <w:br/>
      </w:r>
      <w:r>
        <w:br/>
        <w:t>Lu, Frank</w:t>
      </w:r>
      <w:r>
        <w:br/>
      </w:r>
      <w:r>
        <w:br/>
        <w:t>Kim Hoehne</w:t>
      </w:r>
      <w:r>
        <w:br/>
      </w:r>
      <w:r>
        <w:br/>
        <w:t>Minnetonka High School</w:t>
      </w:r>
      <w:r>
        <w:br/>
      </w:r>
      <w:r>
        <w:br/>
        <w:t>Minnetonka</w:t>
      </w:r>
      <w:r>
        <w:br/>
      </w:r>
      <w:r>
        <w:br/>
        <w:t>MN</w:t>
      </w:r>
      <w:r>
        <w:br/>
      </w:r>
      <w:r>
        <w:br/>
        <w:t>Lui, Kyle</w:t>
      </w:r>
      <w:r>
        <w:br/>
      </w:r>
      <w:r>
        <w:br/>
        <w:t>Jennifer Martino</w:t>
      </w:r>
      <w:r>
        <w:br/>
      </w:r>
      <w:r>
        <w:br/>
        <w:t>High Technology High School</w:t>
      </w:r>
      <w:r>
        <w:br/>
      </w:r>
      <w:r>
        <w:br/>
        <w:t>Lincroft</w:t>
      </w:r>
      <w:r>
        <w:br/>
      </w:r>
      <w:r>
        <w:br/>
        <w:t>NJ</w:t>
      </w:r>
      <w:r>
        <w:br/>
      </w:r>
      <w:r>
        <w:br/>
        <w:t>Luo, Victor</w:t>
      </w:r>
      <w:r>
        <w:br/>
      </w:r>
      <w:r>
        <w:br/>
        <w:t>James DiCarlo</w:t>
      </w:r>
      <w:r>
        <w:br/>
      </w:r>
      <w:r>
        <w:br/>
        <w:t>Phillips Exeter Academy</w:t>
      </w:r>
      <w:r>
        <w:br/>
      </w:r>
      <w:r>
        <w:br/>
        <w:t>Exeter</w:t>
      </w:r>
      <w:r>
        <w:br/>
      </w:r>
      <w:r>
        <w:br/>
        <w:t>NH</w:t>
      </w:r>
      <w:r>
        <w:br/>
      </w:r>
      <w:r>
        <w:br/>
      </w:r>
      <w:r>
        <w:lastRenderedPageBreak/>
        <w:t>Lyles, Nikhil</w:t>
      </w:r>
      <w:r>
        <w:br/>
      </w:r>
      <w:r>
        <w:br/>
        <w:t>Sarah Davis</w:t>
      </w:r>
      <w:r>
        <w:br/>
      </w:r>
      <w:r>
        <w:br/>
        <w:t>Liberal Arts and Science Academy</w:t>
      </w:r>
      <w:r>
        <w:br/>
      </w:r>
      <w:r>
        <w:br/>
        <w:t>Austin</w:t>
      </w:r>
      <w:r>
        <w:br/>
      </w:r>
      <w:r>
        <w:br/>
        <w:t>TX</w:t>
      </w:r>
      <w:r>
        <w:br/>
      </w:r>
      <w:r>
        <w:br/>
        <w:t>Ma, Andrew</w:t>
      </w:r>
      <w:r>
        <w:br/>
      </w:r>
      <w:r>
        <w:br/>
        <w:t>Diana Rincon</w:t>
      </w:r>
      <w:r>
        <w:br/>
      </w:r>
      <w:r>
        <w:br/>
        <w:t>American Heritage School</w:t>
      </w:r>
      <w:r>
        <w:br/>
      </w:r>
      <w:r>
        <w:br/>
        <w:t>Plantation</w:t>
      </w:r>
      <w:r>
        <w:br/>
      </w:r>
      <w:r>
        <w:br/>
        <w:t>FL</w:t>
      </w:r>
      <w:r>
        <w:br/>
      </w:r>
      <w:r>
        <w:br/>
        <w:t>Ma, Eric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Machtinger, Jared</w:t>
      </w:r>
      <w:r>
        <w:br/>
      </w:r>
      <w:r>
        <w:br/>
        <w:t>Sheila Edstrom</w:t>
      </w:r>
      <w:r>
        <w:br/>
      </w:r>
      <w:r>
        <w:br/>
        <w:t>Adlai E. Stevenson High School</w:t>
      </w:r>
      <w:r>
        <w:br/>
      </w:r>
      <w:r>
        <w:br/>
        <w:t>Lincolnshire</w:t>
      </w:r>
      <w:r>
        <w:br/>
      </w:r>
      <w:r>
        <w:br/>
        <w:t>IL</w:t>
      </w:r>
      <w:r>
        <w:br/>
      </w:r>
      <w:r>
        <w:br/>
        <w:t>McCarty, Joseph</w:t>
      </w:r>
      <w:r>
        <w:br/>
      </w:r>
      <w:r>
        <w:br/>
        <w:t>Gerald Bottrell</w:t>
      </w:r>
      <w:r>
        <w:br/>
      </w:r>
      <w:r>
        <w:lastRenderedPageBreak/>
        <w:br/>
        <w:t>Lubbock High School</w:t>
      </w:r>
      <w:r>
        <w:br/>
      </w:r>
      <w:r>
        <w:br/>
        <w:t>Lubbock</w:t>
      </w:r>
      <w:r>
        <w:br/>
      </w:r>
      <w:r>
        <w:br/>
        <w:t>TX</w:t>
      </w:r>
      <w:r>
        <w:br/>
      </w:r>
      <w:r>
        <w:br/>
        <w:t>McEntaggart, Andrew</w:t>
      </w:r>
      <w:r>
        <w:br/>
      </w:r>
      <w:r>
        <w:br/>
        <w:t>Edward Lawrence</w:t>
      </w:r>
      <w:r>
        <w:br/>
      </w:r>
      <w:r>
        <w:br/>
        <w:t>Wheeler High School</w:t>
      </w:r>
      <w:r>
        <w:br/>
      </w:r>
      <w:r>
        <w:br/>
        <w:t>Marietta</w:t>
      </w:r>
      <w:r>
        <w:br/>
      </w:r>
      <w:r>
        <w:br/>
        <w:t>GA</w:t>
      </w:r>
      <w:r>
        <w:br/>
      </w:r>
      <w:r>
        <w:br/>
        <w:t>Menezes, Robert</w:t>
      </w:r>
      <w:r>
        <w:br/>
      </w:r>
      <w:r>
        <w:br/>
        <w:t>Angie McVay</w:t>
      </w:r>
      <w:r>
        <w:br/>
      </w:r>
      <w:r>
        <w:br/>
        <w:t>Lincoln</w:t>
      </w:r>
      <w:r>
        <w:br/>
      </w:r>
      <w:r>
        <w:br/>
        <w:t>Portland</w:t>
      </w:r>
      <w:r>
        <w:br/>
      </w:r>
      <w:r>
        <w:br/>
        <w:t>OR</w:t>
      </w:r>
      <w:r>
        <w:br/>
      </w:r>
      <w:r>
        <w:br/>
        <w:t>Moon, Kenneth</w:t>
      </w:r>
      <w:r>
        <w:br/>
      </w:r>
      <w:r>
        <w:br/>
        <w:t>Millard Lee</w:t>
      </w:r>
      <w:r>
        <w:br/>
      </w:r>
      <w:r>
        <w:br/>
        <w:t>Dougherty Valley High School</w:t>
      </w:r>
      <w:r>
        <w:br/>
      </w:r>
      <w:r>
        <w:br/>
        <w:t>San Ramon</w:t>
      </w:r>
      <w:r>
        <w:br/>
      </w:r>
      <w:r>
        <w:br/>
        <w:t>CA</w:t>
      </w:r>
      <w:r>
        <w:br/>
      </w:r>
      <w:r>
        <w:br/>
        <w:t>Morin, James</w:t>
      </w:r>
      <w:r>
        <w:br/>
      </w:r>
      <w:r>
        <w:br/>
        <w:t>Tye Pannkuk</w:t>
      </w:r>
      <w:r>
        <w:br/>
      </w:r>
      <w:r>
        <w:br/>
        <w:t>Ronald Reagan High School</w:t>
      </w:r>
      <w:r>
        <w:br/>
      </w:r>
      <w:r>
        <w:br/>
      </w:r>
      <w:r>
        <w:lastRenderedPageBreak/>
        <w:t>San Antonio</w:t>
      </w:r>
      <w:r>
        <w:br/>
      </w:r>
      <w:r>
        <w:br/>
        <w:t>TX</w:t>
      </w:r>
      <w:r>
        <w:br/>
      </w:r>
      <w:r>
        <w:br/>
        <w:t>Muppalla, Siddharth</w:t>
      </w:r>
      <w:r>
        <w:br/>
      </w:r>
      <w:r>
        <w:br/>
        <w:t>Mark Kinsey</w:t>
      </w:r>
      <w:r>
        <w:br/>
      </w:r>
      <w:r>
        <w:br/>
        <w:t>William P. Clements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Murphy, Leo</w:t>
      </w:r>
      <w:r>
        <w:br/>
      </w:r>
      <w:r>
        <w:br/>
        <w:t>Dr. Rhett Woo</w:t>
      </w:r>
      <w:r>
        <w:br/>
      </w:r>
      <w:r>
        <w:br/>
        <w:t>Governor’s School for Science and Technology</w:t>
      </w:r>
      <w:r>
        <w:br/>
      </w:r>
      <w:r>
        <w:br/>
        <w:t>Williamsburg</w:t>
      </w:r>
      <w:r>
        <w:br/>
      </w:r>
      <w:r>
        <w:br/>
        <w:t>VA</w:t>
      </w:r>
      <w:r>
        <w:br/>
      </w:r>
      <w:r>
        <w:br/>
        <w:t>Nene, Ayush</w:t>
      </w:r>
      <w:r>
        <w:br/>
      </w:r>
      <w:r>
        <w:br/>
        <w:t>Chris Kemp</w:t>
      </w:r>
      <w:r>
        <w:br/>
      </w:r>
      <w:r>
        <w:br/>
        <w:t>Northview High School</w:t>
      </w:r>
      <w:r>
        <w:br/>
      </w:r>
      <w:r>
        <w:br/>
        <w:t>John's Creek</w:t>
      </w:r>
      <w:r>
        <w:br/>
      </w:r>
      <w:r>
        <w:br/>
        <w:t>GA</w:t>
      </w:r>
      <w:r>
        <w:br/>
      </w:r>
      <w:r>
        <w:br/>
        <w:t>Ni, Anton</w:t>
      </w:r>
      <w:r>
        <w:br/>
      </w:r>
      <w:r>
        <w:br/>
        <w:t>Tim Smay</w:t>
      </w:r>
      <w:r>
        <w:br/>
      </w:r>
      <w:r>
        <w:br/>
        <w:t>University High School</w:t>
      </w:r>
      <w:r>
        <w:br/>
      </w:r>
      <w:r>
        <w:br/>
        <w:t>Irvine</w:t>
      </w:r>
      <w:r>
        <w:br/>
      </w:r>
      <w:r>
        <w:br/>
        <w:t>CA</w:t>
      </w:r>
      <w:r>
        <w:br/>
      </w:r>
      <w:r>
        <w:lastRenderedPageBreak/>
        <w:br/>
        <w:t>Nie, Jacob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Oh, Kevin</w:t>
      </w:r>
      <w:r>
        <w:br/>
      </w:r>
      <w:r>
        <w:br/>
        <w:t>Debjani Roy</w:t>
      </w:r>
      <w:r>
        <w:br/>
      </w:r>
      <w:r>
        <w:br/>
        <w:t>Bellarmine College Preparatory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Ou, Anthony</w:t>
      </w:r>
      <w:r>
        <w:br/>
      </w:r>
      <w:r>
        <w:br/>
        <w:t>David James</w:t>
      </w:r>
      <w:r>
        <w:br/>
      </w:r>
      <w:r>
        <w:br/>
        <w:t>Carmel High School</w:t>
      </w:r>
      <w:r>
        <w:br/>
      </w:r>
      <w:r>
        <w:br/>
        <w:t>Carmel</w:t>
      </w:r>
      <w:r>
        <w:br/>
      </w:r>
      <w:r>
        <w:br/>
        <w:t>IN</w:t>
      </w:r>
      <w:r>
        <w:br/>
      </w:r>
      <w:r>
        <w:br/>
        <w:t>Park, Rachel</w:t>
      </w:r>
      <w:r>
        <w:br/>
      </w:r>
      <w:r>
        <w:br/>
        <w:t>Joseph Vanderway</w:t>
      </w:r>
      <w:r>
        <w:br/>
      </w:r>
      <w:r>
        <w:br/>
        <w:t>Menlo‐Atherton High School</w:t>
      </w:r>
      <w:r>
        <w:br/>
      </w:r>
      <w:r>
        <w:br/>
        <w:t>Atherton</w:t>
      </w:r>
      <w:r>
        <w:br/>
      </w:r>
      <w:r>
        <w:br/>
        <w:t>CA</w:t>
      </w:r>
      <w:r>
        <w:br/>
      </w:r>
      <w:r>
        <w:br/>
        <w:t>Parthasarathy, Rishab</w:t>
      </w:r>
      <w:r>
        <w:br/>
      </w:r>
      <w:r>
        <w:br/>
      </w:r>
      <w:r>
        <w:lastRenderedPageBreak/>
        <w:t>Dr. Mark Brada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Pathak, Atharva</w:t>
      </w:r>
      <w:r>
        <w:br/>
      </w:r>
      <w:r>
        <w:br/>
        <w:t>Jeffery Keith Gulledge</w:t>
      </w:r>
      <w:r>
        <w:br/>
      </w:r>
      <w:r>
        <w:br/>
        <w:t>Eastside High School</w:t>
      </w:r>
      <w:r>
        <w:br/>
      </w:r>
      <w:r>
        <w:br/>
        <w:t>Gainesville</w:t>
      </w:r>
      <w:r>
        <w:br/>
      </w:r>
      <w:r>
        <w:br/>
        <w:t>FL</w:t>
      </w:r>
      <w:r>
        <w:br/>
      </w:r>
      <w:r>
        <w:br/>
        <w:t>Pei, Jonathan</w:t>
      </w:r>
      <w:r>
        <w:br/>
      </w:r>
      <w:r>
        <w:br/>
        <w:t>Keith Geller</w:t>
      </w:r>
      <w:r>
        <w:br/>
      </w:r>
      <w:r>
        <w:br/>
        <w:t>Palo Alto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Pena, Martin</w:t>
      </w:r>
      <w:r>
        <w:br/>
      </w:r>
      <w:r>
        <w:br/>
        <w:t>Diana Rincon</w:t>
      </w:r>
      <w:r>
        <w:br/>
      </w:r>
      <w:r>
        <w:br/>
        <w:t>American Heritage School</w:t>
      </w:r>
    </w:p>
    <w:p w:rsidR="00391700" w:rsidRDefault="00391700">
      <w:pPr>
        <w:contextualSpacing/>
      </w:pPr>
    </w:p>
    <w:p w:rsidR="00DF7782" w:rsidRDefault="00391700">
      <w:pPr>
        <w:contextualSpacing/>
      </w:pPr>
      <w:r>
        <w:t>Plantation</w:t>
      </w:r>
      <w:r>
        <w:br/>
      </w:r>
      <w:r>
        <w:br/>
        <w:t>FL</w:t>
      </w:r>
      <w:r>
        <w:br/>
      </w:r>
      <w:r>
        <w:br/>
      </w:r>
      <w:proofErr w:type="spellStart"/>
      <w:r>
        <w:t>Puri</w:t>
      </w:r>
      <w:proofErr w:type="spellEnd"/>
      <w:r>
        <w:t>, Arjun</w:t>
      </w:r>
      <w:r>
        <w:br/>
      </w:r>
      <w:r>
        <w:br/>
        <w:t>Robert Mullins</w:t>
      </w:r>
      <w:r>
        <w:br/>
      </w:r>
      <w:r>
        <w:br/>
        <w:t>Memphis University School</w:t>
      </w:r>
      <w:r>
        <w:br/>
      </w:r>
      <w:r>
        <w:lastRenderedPageBreak/>
        <w:br/>
        <w:t>Memphis</w:t>
      </w:r>
      <w:r>
        <w:br/>
      </w:r>
      <w:r>
        <w:br/>
        <w:t>TN</w:t>
      </w:r>
      <w:r>
        <w:br/>
      </w:r>
      <w:r>
        <w:br/>
        <w:t>Puri, Ashish</w:t>
      </w:r>
      <w:r>
        <w:br/>
      </w:r>
      <w:r>
        <w:br/>
        <w:t>Nicholas Gould</w:t>
      </w:r>
      <w:r>
        <w:br/>
      </w:r>
      <w:r>
        <w:br/>
        <w:t>Lexington High School</w:t>
      </w:r>
      <w:r>
        <w:br/>
      </w:r>
      <w:r>
        <w:br/>
        <w:t>Lexington</w:t>
      </w:r>
      <w:r>
        <w:br/>
      </w:r>
      <w:r>
        <w:br/>
        <w:t>MA</w:t>
      </w:r>
      <w:r>
        <w:br/>
      </w:r>
      <w:r>
        <w:br/>
        <w:t>Pylypovych, Gregory</w:t>
      </w:r>
      <w:r>
        <w:br/>
      </w:r>
      <w:r>
        <w:br/>
        <w:t>Igor Zubov</w:t>
      </w:r>
      <w:r>
        <w:br/>
      </w:r>
      <w:r>
        <w:br/>
        <w:t>Bergen County Academies</w:t>
      </w:r>
      <w:r>
        <w:br/>
      </w:r>
      <w:r>
        <w:br/>
        <w:t>Hackensack</w:t>
      </w:r>
      <w:r>
        <w:br/>
      </w:r>
      <w:r>
        <w:br/>
        <w:t>NJ</w:t>
      </w:r>
      <w:r>
        <w:br/>
      </w:r>
      <w:r>
        <w:br/>
        <w:t>Qi, Allison</w:t>
      </w:r>
      <w:r>
        <w:br/>
      </w:r>
      <w:r>
        <w:br/>
        <w:t>Scott Richardson</w:t>
      </w:r>
      <w:r>
        <w:br/>
      </w:r>
      <w:r>
        <w:br/>
        <w:t>Davis Senior High School</w:t>
      </w:r>
      <w:r>
        <w:br/>
      </w:r>
      <w:r>
        <w:br/>
        <w:t>Davis</w:t>
      </w:r>
      <w:r>
        <w:br/>
      </w:r>
      <w:r>
        <w:br/>
        <w:t>CA</w:t>
      </w:r>
      <w:r>
        <w:br/>
      </w:r>
      <w:r>
        <w:br/>
        <w:t>Qi, Benjamin</w:t>
      </w:r>
      <w:r>
        <w:br/>
      </w:r>
      <w:r>
        <w:br/>
        <w:t>Mark Higgins</w:t>
      </w:r>
      <w:r>
        <w:br/>
      </w:r>
      <w:r>
        <w:br/>
        <w:t>Princeton High School</w:t>
      </w:r>
      <w:r>
        <w:br/>
      </w:r>
      <w:r>
        <w:br/>
        <w:t>Princeton</w:t>
      </w:r>
      <w:r>
        <w:br/>
      </w:r>
      <w:r>
        <w:br/>
      </w:r>
      <w:r>
        <w:lastRenderedPageBreak/>
        <w:t>NJ</w:t>
      </w:r>
      <w:r>
        <w:br/>
      </w:r>
      <w:r>
        <w:br/>
        <w:t>Qian, Kevin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  <w:r>
        <w:br/>
      </w:r>
      <w:r>
        <w:br/>
        <w:t>MD</w:t>
      </w:r>
      <w:r>
        <w:br/>
      </w:r>
      <w:r>
        <w:br/>
        <w:t>Qian, Timothy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  <w:r>
        <w:br/>
      </w:r>
      <w:r>
        <w:br/>
        <w:t>MD</w:t>
      </w:r>
      <w:r>
        <w:br/>
      </w:r>
      <w:r>
        <w:br/>
        <w:t>Qin, Albert</w:t>
      </w:r>
      <w:r>
        <w:br/>
      </w:r>
      <w:r>
        <w:br/>
        <w:t>Scott Martinez</w:t>
      </w:r>
      <w:r>
        <w:br/>
      </w:r>
      <w:r>
        <w:br/>
        <w:t>Mira Loma High School</w:t>
      </w:r>
      <w:r>
        <w:br/>
      </w:r>
      <w:r>
        <w:br/>
        <w:t>Sacramento</w:t>
      </w:r>
      <w:r>
        <w:br/>
      </w:r>
      <w:r>
        <w:br/>
        <w:t>CA</w:t>
      </w:r>
      <w:r>
        <w:br/>
      </w:r>
      <w:r>
        <w:br/>
        <w:t>Qin, Derek</w:t>
      </w:r>
      <w:r>
        <w:br/>
      </w:r>
      <w:r>
        <w:br/>
        <w:t>Jeff Wolfe</w:t>
      </w:r>
      <w:r>
        <w:br/>
      </w:r>
      <w:r>
        <w:br/>
        <w:t>Plano West Senior High School</w:t>
      </w:r>
      <w:r>
        <w:br/>
      </w:r>
      <w:r>
        <w:br/>
        <w:t>Plano</w:t>
      </w:r>
      <w:r>
        <w:br/>
      </w:r>
      <w:r>
        <w:br/>
        <w:t>TX</w:t>
      </w:r>
      <w:r>
        <w:br/>
      </w:r>
      <w:r>
        <w:br/>
        <w:t>Qin, Jonathan</w:t>
      </w:r>
      <w:r>
        <w:br/>
      </w:r>
      <w:r>
        <w:lastRenderedPageBreak/>
        <w:br/>
        <w:t>David Taylor</w:t>
      </w:r>
      <w:r>
        <w:br/>
      </w:r>
      <w:r>
        <w:br/>
        <w:t>Lynbrook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Qu, Steven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  <w:r>
        <w:br/>
      </w:r>
      <w:r>
        <w:br/>
        <w:t>MD</w:t>
      </w:r>
      <w:r>
        <w:br/>
      </w:r>
      <w:r>
        <w:br/>
        <w:t>Rajesh, Sameer</w:t>
      </w:r>
      <w:r>
        <w:br/>
      </w:r>
      <w:r>
        <w:br/>
        <w:t>Mark Kinsey</w:t>
      </w:r>
      <w:r>
        <w:br/>
      </w:r>
      <w:r>
        <w:br/>
        <w:t>William P. Clements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Raman, Sanjay</w:t>
      </w:r>
      <w:r>
        <w:br/>
      </w:r>
      <w:r>
        <w:br/>
        <w:t>Dean Ballard</w:t>
      </w:r>
      <w:r>
        <w:br/>
      </w:r>
      <w:r>
        <w:br/>
        <w:t>Lakeside School</w:t>
      </w:r>
      <w:r>
        <w:br/>
      </w:r>
      <w:r>
        <w:br/>
        <w:t>Seattle</w:t>
      </w:r>
      <w:r>
        <w:br/>
      </w:r>
      <w:r>
        <w:br/>
        <w:t>WA</w:t>
      </w:r>
      <w:r>
        <w:br/>
      </w:r>
      <w:r>
        <w:br/>
        <w:t>Raman, Vishal</w:t>
      </w:r>
      <w:r>
        <w:br/>
      </w:r>
      <w:r>
        <w:br/>
        <w:t>Barbara Fortunato</w:t>
      </w:r>
      <w:r>
        <w:br/>
      </w:r>
      <w:r>
        <w:br/>
      </w:r>
      <w:r>
        <w:lastRenderedPageBreak/>
        <w:t>West Windsor‐Plainsboro High School South</w:t>
      </w:r>
      <w:r>
        <w:br/>
      </w:r>
      <w:r>
        <w:br/>
        <w:t>West Windsor</w:t>
      </w:r>
      <w:r>
        <w:br/>
      </w:r>
      <w:r>
        <w:br/>
        <w:t>NJ</w:t>
      </w:r>
      <w:r>
        <w:br/>
      </w:r>
      <w:r>
        <w:br/>
        <w:t>Ramesh, Nathan</w:t>
      </w:r>
      <w:r>
        <w:br/>
      </w:r>
      <w:r>
        <w:br/>
        <w:t>Cathy Abbot</w:t>
      </w:r>
      <w:r>
        <w:br/>
      </w:r>
      <w:r>
        <w:br/>
        <w:t>Lexington High School</w:t>
      </w:r>
      <w:r>
        <w:br/>
      </w:r>
      <w:r>
        <w:br/>
        <w:t>Lexington</w:t>
      </w:r>
      <w:r>
        <w:br/>
      </w:r>
      <w:r>
        <w:br/>
        <w:t>MA</w:t>
      </w:r>
      <w:r>
        <w:br/>
      </w:r>
      <w:r>
        <w:br/>
        <w:t>Rattehalli, Neeraj</w:t>
      </w:r>
      <w:r>
        <w:br/>
      </w:r>
      <w:r>
        <w:br/>
        <w:t>Joseph Vanderway</w:t>
      </w:r>
      <w:r>
        <w:br/>
      </w:r>
      <w:r>
        <w:br/>
        <w:t>Menlo‐Atherton High School</w:t>
      </w:r>
      <w:r>
        <w:br/>
      </w:r>
      <w:r>
        <w:br/>
        <w:t>Atherton</w:t>
      </w:r>
      <w:r>
        <w:br/>
      </w:r>
      <w:r>
        <w:br/>
        <w:t>CA</w:t>
      </w:r>
      <w:r>
        <w:br/>
      </w:r>
      <w:r>
        <w:br/>
        <w:t>Ravichandran, Anish</w:t>
      </w:r>
      <w:r>
        <w:br/>
      </w:r>
      <w:r>
        <w:br/>
        <w:t>Robert Gabel</w:t>
      </w:r>
      <w:r>
        <w:br/>
      </w:r>
      <w:r>
        <w:br/>
        <w:t>American Heritage School Boca Delray</w:t>
      </w:r>
      <w:r>
        <w:br/>
      </w:r>
      <w:r>
        <w:br/>
        <w:t>Delray Beach</w:t>
      </w:r>
      <w:r>
        <w:br/>
      </w:r>
      <w:r>
        <w:br/>
        <w:t>FL</w:t>
      </w:r>
      <w:r>
        <w:br/>
      </w:r>
      <w:r>
        <w:br/>
        <w:t>Rayman, James</w:t>
      </w:r>
      <w:r>
        <w:br/>
      </w:r>
      <w:r>
        <w:br/>
        <w:t>Lauren Martyn</w:t>
      </w:r>
      <w:r>
        <w:br/>
      </w:r>
      <w:r>
        <w:br/>
        <w:t>Richardson High School</w:t>
      </w:r>
      <w:r>
        <w:br/>
      </w:r>
      <w:r>
        <w:br/>
        <w:t>Richardson</w:t>
      </w:r>
      <w:r>
        <w:br/>
      </w:r>
      <w:r>
        <w:lastRenderedPageBreak/>
        <w:br/>
        <w:t>TX</w:t>
      </w:r>
      <w:r>
        <w:br/>
      </w:r>
      <w:r>
        <w:br/>
        <w:t>Rivkin, Joey</w:t>
      </w:r>
      <w:r>
        <w:br/>
      </w:r>
      <w:r>
        <w:br/>
        <w:t>Sheila Edstrom</w:t>
      </w:r>
      <w:r>
        <w:br/>
      </w:r>
      <w:r>
        <w:br/>
        <w:t>Adlai E. Stevenson High School</w:t>
      </w:r>
      <w:r>
        <w:br/>
      </w:r>
      <w:r>
        <w:br/>
        <w:t>Lincolnshire</w:t>
      </w:r>
      <w:r>
        <w:br/>
      </w:r>
      <w:r>
        <w:br/>
        <w:t>IL</w:t>
      </w:r>
      <w:r>
        <w:br/>
      </w:r>
      <w:r>
        <w:br/>
        <w:t>Roy, Ronak</w:t>
      </w:r>
      <w:r>
        <w:br/>
      </w:r>
      <w:r>
        <w:br/>
        <w:t xml:space="preserve">John </w:t>
      </w:r>
      <w:proofErr w:type="spellStart"/>
      <w:r>
        <w:t>Danssaert</w:t>
      </w:r>
      <w:proofErr w:type="spellEnd"/>
      <w:r>
        <w:br/>
      </w:r>
      <w:r>
        <w:br/>
        <w:t>Canyon Crest Academy</w:t>
      </w:r>
      <w:r>
        <w:br/>
      </w:r>
      <w:r>
        <w:br/>
        <w:t>San Diego</w:t>
      </w:r>
      <w:r>
        <w:br/>
      </w:r>
      <w:r>
        <w:br/>
        <w:t>CA</w:t>
      </w:r>
      <w:r>
        <w:br/>
      </w:r>
      <w:r>
        <w:br/>
      </w:r>
      <w:proofErr w:type="spellStart"/>
      <w:r>
        <w:t>Sadam</w:t>
      </w:r>
      <w:proofErr w:type="spellEnd"/>
      <w:r>
        <w:t>, Akhil</w:t>
      </w:r>
      <w:r>
        <w:br/>
      </w:r>
      <w:r>
        <w:br/>
        <w:t xml:space="preserve">Sridevi </w:t>
      </w:r>
      <w:proofErr w:type="spellStart"/>
      <w:r>
        <w:t>Autoor</w:t>
      </w:r>
      <w:proofErr w:type="spellEnd"/>
      <w:r>
        <w:br/>
      </w:r>
      <w:r>
        <w:br/>
      </w:r>
      <w:proofErr w:type="spellStart"/>
      <w:r>
        <w:t>Sadam</w:t>
      </w:r>
      <w:proofErr w:type="spellEnd"/>
      <w:r>
        <w:t xml:space="preserve"> Homeschool</w:t>
      </w:r>
      <w:r>
        <w:br/>
      </w:r>
      <w:r>
        <w:br/>
        <w:t>round rock</w:t>
      </w:r>
      <w:r>
        <w:br/>
      </w:r>
      <w:r>
        <w:br/>
        <w:t>TX</w:t>
      </w:r>
      <w:r>
        <w:br/>
      </w:r>
      <w:r>
        <w:br/>
        <w:t>Shen, Daniel</w:t>
      </w:r>
      <w:r>
        <w:br/>
      </w:r>
      <w:r>
        <w:br/>
        <w:t>Millard Lee</w:t>
      </w:r>
      <w:r>
        <w:br/>
      </w:r>
      <w:r>
        <w:br/>
        <w:t>Dougherty Valley High School</w:t>
      </w:r>
      <w:r>
        <w:br/>
      </w:r>
      <w:r>
        <w:br/>
        <w:t>San Ramon</w:t>
      </w:r>
      <w:r>
        <w:br/>
      </w:r>
      <w:r>
        <w:br/>
        <w:t>CA</w:t>
      </w:r>
      <w:r>
        <w:br/>
      </w:r>
      <w:r>
        <w:br/>
      </w:r>
      <w:r>
        <w:lastRenderedPageBreak/>
        <w:t>Shen, Jeff</w:t>
      </w:r>
      <w:r>
        <w:br/>
      </w:r>
      <w:r>
        <w:br/>
        <w:t xml:space="preserve">Michael </w:t>
      </w:r>
      <w:proofErr w:type="spellStart"/>
      <w:r>
        <w:t>Lordan</w:t>
      </w:r>
      <w:proofErr w:type="spellEnd"/>
      <w:r>
        <w:br/>
      </w:r>
      <w:r>
        <w:br/>
      </w:r>
      <w:proofErr w:type="spellStart"/>
      <w:r>
        <w:t>Monta</w:t>
      </w:r>
      <w:proofErr w:type="spellEnd"/>
      <w:r>
        <w:t xml:space="preserve">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Shenoy, Nakul</w:t>
      </w:r>
      <w:r>
        <w:br/>
      </w:r>
      <w:r>
        <w:br/>
        <w:t>Ning Xu</w:t>
      </w:r>
      <w:r>
        <w:br/>
      </w:r>
      <w:r>
        <w:br/>
        <w:t>Mountain View High School</w:t>
      </w:r>
      <w:r>
        <w:br/>
      </w:r>
      <w:r>
        <w:br/>
        <w:t>Mountain View</w:t>
      </w:r>
      <w:r>
        <w:br/>
      </w:r>
      <w:r>
        <w:br/>
        <w:t>CA</w:t>
      </w:r>
      <w:r>
        <w:br/>
      </w:r>
      <w:r>
        <w:br/>
        <w:t xml:space="preserve">Shim, </w:t>
      </w:r>
      <w:proofErr w:type="spellStart"/>
      <w:r>
        <w:t>Minki</w:t>
      </w:r>
      <w:proofErr w:type="spellEnd"/>
      <w:r>
        <w:br/>
      </w:r>
      <w:r>
        <w:br/>
        <w:t>Robert Bell</w:t>
      </w:r>
      <w:r>
        <w:br/>
      </w:r>
      <w:r>
        <w:br/>
        <w:t>Home Schooled</w:t>
      </w:r>
      <w:r>
        <w:br/>
      </w:r>
      <w:r>
        <w:br/>
        <w:t>New York</w:t>
      </w:r>
      <w:r>
        <w:br/>
      </w:r>
      <w:r>
        <w:br/>
        <w:t>NY</w:t>
      </w:r>
      <w:r>
        <w:br/>
      </w:r>
      <w:r>
        <w:br/>
      </w:r>
      <w:proofErr w:type="spellStart"/>
      <w:r>
        <w:t>Sima</w:t>
      </w:r>
      <w:proofErr w:type="spellEnd"/>
      <w:r>
        <w:t>, Andrew</w:t>
      </w:r>
      <w:r>
        <w:br/>
      </w:r>
      <w:r>
        <w:br/>
        <w:t>Richard Shapiro</w:t>
      </w:r>
      <w:r>
        <w:br/>
      </w:r>
      <w:r>
        <w:br/>
        <w:t>Lowell High School</w:t>
      </w:r>
      <w:r>
        <w:br/>
      </w:r>
      <w:r>
        <w:br/>
        <w:t>San Francisco</w:t>
      </w:r>
      <w:r>
        <w:br/>
      </w:r>
      <w:r>
        <w:br/>
        <w:t>CA</w:t>
      </w:r>
      <w:r>
        <w:br/>
      </w:r>
      <w:r>
        <w:br/>
      </w:r>
      <w:proofErr w:type="spellStart"/>
      <w:r>
        <w:t>Singirkonda</w:t>
      </w:r>
      <w:proofErr w:type="spellEnd"/>
      <w:r>
        <w:t>, Akash</w:t>
      </w:r>
      <w:r>
        <w:br/>
      </w:r>
      <w:r>
        <w:br/>
        <w:t xml:space="preserve">Nehru </w:t>
      </w:r>
      <w:proofErr w:type="spellStart"/>
      <w:r>
        <w:t>Babu</w:t>
      </w:r>
      <w:proofErr w:type="spellEnd"/>
      <w:r>
        <w:br/>
      </w:r>
      <w:r>
        <w:lastRenderedPageBreak/>
        <w:br/>
        <w:t>FIITJEE LTD</w:t>
      </w:r>
      <w:r>
        <w:br/>
      </w:r>
      <w:r>
        <w:br/>
        <w:t>Telangana</w:t>
      </w:r>
    </w:p>
    <w:p w:rsidR="00DF7782" w:rsidRDefault="00DF7782">
      <w:pPr>
        <w:contextualSpacing/>
      </w:pPr>
    </w:p>
    <w:p w:rsidR="00365BC5" w:rsidRDefault="00DF7782">
      <w:pPr>
        <w:contextualSpacing/>
      </w:pPr>
      <w:r>
        <w:t>INDIA</w:t>
      </w:r>
      <w:r w:rsidR="00391700">
        <w:br/>
      </w:r>
      <w:r w:rsidR="00391700">
        <w:br/>
      </w:r>
      <w:proofErr w:type="spellStart"/>
      <w:r w:rsidR="00391700">
        <w:t>Slettnes</w:t>
      </w:r>
      <w:proofErr w:type="spellEnd"/>
      <w:r w:rsidR="00391700">
        <w:t xml:space="preserve">, </w:t>
      </w:r>
      <w:proofErr w:type="spellStart"/>
      <w:r w:rsidR="00391700">
        <w:t>Espen</w:t>
      </w:r>
      <w:proofErr w:type="spellEnd"/>
      <w:r w:rsidR="00391700">
        <w:br/>
      </w:r>
      <w:r w:rsidR="00391700">
        <w:br/>
      </w:r>
      <w:proofErr w:type="spellStart"/>
      <w:r w:rsidR="00391700">
        <w:t>Limin</w:t>
      </w:r>
      <w:proofErr w:type="spellEnd"/>
      <w:r w:rsidR="00391700">
        <w:t xml:space="preserve"> Tseng</w:t>
      </w:r>
      <w:r w:rsidR="00391700">
        <w:br/>
      </w:r>
      <w:r w:rsidR="00391700">
        <w:br/>
        <w:t>Abel Academy</w:t>
      </w:r>
      <w:r w:rsidR="002A27D3">
        <w:t>(homeschool)</w:t>
      </w:r>
      <w:r w:rsidR="00391700">
        <w:br/>
      </w:r>
      <w:r w:rsidR="00391700">
        <w:br/>
        <w:t>Castro Valley</w:t>
      </w:r>
      <w:r w:rsidR="00391700">
        <w:br/>
      </w:r>
      <w:r w:rsidR="00391700">
        <w:br/>
        <w:t>CA</w:t>
      </w:r>
      <w:r w:rsidR="00391700">
        <w:br/>
      </w:r>
      <w:r w:rsidR="00391700">
        <w:br/>
        <w:t>SONG, YUNSHEN</w:t>
      </w:r>
      <w:r w:rsidR="00391700">
        <w:br/>
      </w:r>
      <w:r w:rsidR="00391700">
        <w:br/>
        <w:t>Anthony Pham</w:t>
      </w:r>
      <w:r w:rsidR="00391700">
        <w:br/>
      </w:r>
      <w:r w:rsidR="00391700">
        <w:br/>
        <w:t>Portola High School</w:t>
      </w:r>
      <w:r w:rsidR="00391700">
        <w:br/>
      </w:r>
      <w:r w:rsidR="00391700">
        <w:br/>
        <w:t>Irvine</w:t>
      </w:r>
      <w:r w:rsidR="00391700">
        <w:br/>
      </w:r>
      <w:r w:rsidR="00391700">
        <w:br/>
        <w:t>CA</w:t>
      </w:r>
      <w:r w:rsidR="00391700">
        <w:br/>
      </w:r>
      <w:r w:rsidR="00391700">
        <w:br/>
        <w:t>Soni, Ronan</w:t>
      </w:r>
      <w:r w:rsidR="00391700">
        <w:br/>
      </w:r>
      <w:r w:rsidR="00391700">
        <w:br/>
        <w:t>Mark Vondracek</w:t>
      </w:r>
      <w:r w:rsidR="00391700">
        <w:br/>
      </w:r>
      <w:r w:rsidR="00391700">
        <w:br/>
        <w:t>Evanston Township High School</w:t>
      </w:r>
      <w:r w:rsidR="00391700">
        <w:br/>
      </w:r>
      <w:r w:rsidR="00391700">
        <w:br/>
        <w:t>Evanston</w:t>
      </w:r>
      <w:r w:rsidR="00391700">
        <w:br/>
      </w:r>
      <w:r w:rsidR="00391700">
        <w:br/>
        <w:t>IL</w:t>
      </w:r>
      <w:r w:rsidR="00391700">
        <w:br/>
      </w:r>
      <w:r w:rsidR="00391700">
        <w:br/>
        <w:t>Stavrianos, Jacob</w:t>
      </w:r>
      <w:r w:rsidR="00391700">
        <w:br/>
      </w:r>
      <w:r w:rsidR="00391700">
        <w:br/>
        <w:t>James Schafer</w:t>
      </w:r>
      <w:r w:rsidR="00391700">
        <w:br/>
      </w:r>
      <w:r w:rsidR="00391700">
        <w:br/>
        <w:t>Montgomery Blair High School</w:t>
      </w:r>
      <w:r w:rsidR="00391700">
        <w:br/>
      </w:r>
      <w:r w:rsidR="00391700">
        <w:br/>
      </w:r>
      <w:r w:rsidR="00391700">
        <w:lastRenderedPageBreak/>
        <w:t>Silver Spring</w:t>
      </w:r>
      <w:r w:rsidR="00391700">
        <w:br/>
      </w:r>
      <w:r w:rsidR="00391700">
        <w:br/>
        <w:t>MD</w:t>
      </w:r>
      <w:r w:rsidR="00391700">
        <w:br/>
      </w:r>
      <w:r w:rsidR="00391700">
        <w:br/>
        <w:t>Subzwari, Shayaan</w:t>
      </w:r>
      <w:r w:rsidR="00391700">
        <w:br/>
      </w:r>
      <w:r w:rsidR="00391700">
        <w:br/>
        <w:t>Diana Rincon</w:t>
      </w:r>
      <w:r w:rsidR="00391700">
        <w:br/>
      </w:r>
      <w:r w:rsidR="00391700">
        <w:br/>
        <w:t>American Heritage School</w:t>
      </w:r>
      <w:r w:rsidR="00391700">
        <w:br/>
      </w:r>
      <w:r w:rsidR="00391700">
        <w:br/>
        <w:t>Plantation</w:t>
      </w:r>
      <w:r w:rsidR="00391700">
        <w:br/>
      </w:r>
      <w:r w:rsidR="00391700">
        <w:br/>
        <w:t>FL</w:t>
      </w:r>
      <w:r w:rsidR="00391700">
        <w:br/>
      </w:r>
      <w:r w:rsidR="00391700">
        <w:br/>
        <w:t>Sun, Daniel</w:t>
      </w:r>
      <w:r w:rsidR="00391700">
        <w:br/>
      </w:r>
      <w:r w:rsidR="00391700">
        <w:br/>
        <w:t>Michael O'Byrne</w:t>
      </w:r>
      <w:r w:rsidR="00391700">
        <w:br/>
      </w:r>
      <w:r w:rsidR="00391700">
        <w:br/>
        <w:t>Interlake High School</w:t>
      </w:r>
      <w:r w:rsidR="00391700">
        <w:br/>
      </w:r>
      <w:r w:rsidR="00391700">
        <w:br/>
        <w:t>Bellevue</w:t>
      </w:r>
      <w:r w:rsidR="00391700">
        <w:br/>
      </w:r>
      <w:r w:rsidR="00391700">
        <w:br/>
        <w:t>WA</w:t>
      </w:r>
      <w:r w:rsidR="00391700">
        <w:br/>
      </w:r>
      <w:r w:rsidR="00391700">
        <w:br/>
        <w:t>Sun, Melinda</w:t>
      </w:r>
      <w:r w:rsidR="00391700">
        <w:br/>
      </w:r>
      <w:r w:rsidR="00391700">
        <w:br/>
        <w:t>Heather Meiring</w:t>
      </w:r>
      <w:r w:rsidR="00391700">
        <w:br/>
      </w:r>
      <w:r w:rsidR="00391700">
        <w:br/>
        <w:t>Beaverton High School</w:t>
      </w:r>
      <w:r w:rsidR="00391700">
        <w:br/>
      </w:r>
      <w:r w:rsidR="00391700">
        <w:br/>
        <w:t>Beaverton</w:t>
      </w:r>
      <w:r w:rsidR="00391700">
        <w:br/>
      </w:r>
      <w:r w:rsidR="00391700">
        <w:br/>
        <w:t>OR</w:t>
      </w:r>
      <w:r w:rsidR="00391700">
        <w:br/>
      </w:r>
      <w:r w:rsidR="00391700">
        <w:br/>
        <w:t>Sun, Yifan</w:t>
      </w:r>
      <w:r w:rsidR="00391700">
        <w:br/>
      </w:r>
      <w:r w:rsidR="00391700">
        <w:br/>
        <w:t>Leslie Drake</w:t>
      </w:r>
      <w:r w:rsidR="00391700">
        <w:br/>
      </w:r>
      <w:r w:rsidR="00391700">
        <w:br/>
        <w:t>Westwood High School</w:t>
      </w:r>
      <w:r w:rsidR="00391700">
        <w:br/>
      </w:r>
      <w:r w:rsidR="00391700">
        <w:br/>
        <w:t>Austin</w:t>
      </w:r>
      <w:r w:rsidR="00391700">
        <w:br/>
      </w:r>
      <w:r w:rsidR="00391700">
        <w:br/>
        <w:t>TX</w:t>
      </w:r>
      <w:r w:rsidR="00391700">
        <w:br/>
      </w:r>
      <w:r w:rsidR="00391700">
        <w:lastRenderedPageBreak/>
        <w:br/>
        <w:t>Suo, Raymond</w:t>
      </w:r>
    </w:p>
    <w:p w:rsidR="00B85FF3" w:rsidRDefault="00391700">
      <w:pPr>
        <w:contextualSpacing/>
      </w:pPr>
      <w:r>
        <w:br/>
        <w:t>Alexis Rich</w:t>
      </w:r>
      <w:r>
        <w:br/>
      </w:r>
      <w:r>
        <w:br/>
        <w:t>duPont Manual High School</w:t>
      </w:r>
      <w:r>
        <w:br/>
      </w:r>
      <w:r>
        <w:br/>
        <w:t>Louisville</w:t>
      </w:r>
      <w:r>
        <w:br/>
      </w:r>
      <w:r>
        <w:br/>
        <w:t>KY</w:t>
      </w:r>
      <w:r>
        <w:br/>
      </w:r>
      <w:r>
        <w:br/>
        <w:t>Sutilovic, Teodora</w:t>
      </w:r>
      <w:r>
        <w:br/>
      </w:r>
      <w:r>
        <w:br/>
        <w:t>Richard Shapiro</w:t>
      </w:r>
      <w:r>
        <w:br/>
      </w:r>
      <w:r>
        <w:br/>
        <w:t>Lowell High School</w:t>
      </w:r>
      <w:r>
        <w:br/>
      </w:r>
      <w:r>
        <w:br/>
        <w:t>San Francisco</w:t>
      </w:r>
      <w:r>
        <w:br/>
      </w:r>
      <w:r>
        <w:br/>
        <w:t>CA</w:t>
      </w:r>
      <w:r>
        <w:br/>
      </w:r>
      <w:r>
        <w:br/>
        <w:t>Sutter, Jacob</w:t>
      </w:r>
      <w:r>
        <w:br/>
      </w:r>
      <w:r>
        <w:br/>
        <w:t>Eric Hawker</w:t>
      </w:r>
      <w:r>
        <w:br/>
      </w:r>
      <w:r>
        <w:br/>
        <w:t>Illinois Math and Science Academy</w:t>
      </w:r>
      <w:r>
        <w:br/>
      </w:r>
      <w:r>
        <w:br/>
        <w:t>Aurora</w:t>
      </w:r>
      <w:r>
        <w:br/>
      </w:r>
      <w:r>
        <w:br/>
        <w:t>IL</w:t>
      </w:r>
      <w:r>
        <w:br/>
      </w:r>
      <w:r>
        <w:br/>
        <w:t>Tang, Colin</w:t>
      </w:r>
      <w:r>
        <w:br/>
      </w:r>
      <w:r>
        <w:br/>
        <w:t>Dean Ballard</w:t>
      </w:r>
      <w:r>
        <w:br/>
      </w:r>
      <w:r>
        <w:br/>
        <w:t>Lakeside School</w:t>
      </w:r>
      <w:r>
        <w:br/>
      </w:r>
      <w:r>
        <w:br/>
        <w:t>Seattle</w:t>
      </w:r>
      <w:r>
        <w:br/>
      </w:r>
      <w:r>
        <w:br/>
        <w:t>WA</w:t>
      </w:r>
      <w:r>
        <w:br/>
      </w:r>
      <w:r>
        <w:br/>
        <w:t>Thirumalai, Vittal</w:t>
      </w:r>
      <w:r>
        <w:br/>
      </w:r>
      <w:r>
        <w:br/>
      </w:r>
      <w:r>
        <w:lastRenderedPageBreak/>
        <w:t>Joel Naumann</w:t>
      </w:r>
      <w:r>
        <w:br/>
      </w:r>
      <w:r>
        <w:br/>
        <w:t>Valley Christian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Tian, Betsy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Tian, Orion</w:t>
      </w:r>
      <w:r>
        <w:br/>
      </w:r>
      <w:r>
        <w:br/>
        <w:t>Benjamin Ayida</w:t>
      </w:r>
      <w:r>
        <w:br/>
      </w:r>
      <w:r>
        <w:br/>
        <w:t>Westwood High School</w:t>
      </w:r>
      <w:r>
        <w:br/>
      </w:r>
      <w:r>
        <w:br/>
        <w:t>Austin</w:t>
      </w:r>
      <w:r>
        <w:br/>
      </w:r>
      <w:r>
        <w:br/>
        <w:t>TX</w:t>
      </w:r>
      <w:r>
        <w:br/>
      </w:r>
      <w:r>
        <w:br/>
        <w:t>Tsai, Joshua</w:t>
      </w:r>
      <w:r>
        <w:br/>
      </w:r>
      <w:r>
        <w:br/>
        <w:t>Sheila Edstrom</w:t>
      </w:r>
      <w:r>
        <w:br/>
      </w:r>
      <w:r>
        <w:br/>
        <w:t>Adlai E. Stevenson High School</w:t>
      </w:r>
      <w:r>
        <w:br/>
      </w:r>
      <w:r>
        <w:br/>
        <w:t>Lincolnshire</w:t>
      </w:r>
      <w:r>
        <w:br/>
      </w:r>
      <w:r>
        <w:br/>
        <w:t>IL</w:t>
      </w:r>
      <w:r>
        <w:br/>
      </w:r>
      <w:r>
        <w:br/>
        <w:t>Tsao, Nicholas</w:t>
      </w:r>
      <w:r>
        <w:br/>
      </w:r>
      <w:r>
        <w:br/>
        <w:t>Stephen Balog</w:t>
      </w:r>
      <w:r>
        <w:br/>
      </w:r>
      <w:r>
        <w:br/>
        <w:t>St. Mark's School of Texas</w:t>
      </w:r>
      <w:r>
        <w:br/>
      </w:r>
      <w:r>
        <w:lastRenderedPageBreak/>
        <w:br/>
        <w:t>Dallas</w:t>
      </w:r>
      <w:r>
        <w:br/>
      </w:r>
      <w:r>
        <w:br/>
        <w:t>TX</w:t>
      </w:r>
      <w:r>
        <w:br/>
      </w:r>
      <w:r>
        <w:br/>
        <w:t>Tu, Alan</w:t>
      </w:r>
      <w:r>
        <w:br/>
      </w:r>
      <w:r>
        <w:br/>
        <w:t>Daniel Hosey</w:t>
      </w:r>
      <w:r>
        <w:br/>
      </w:r>
      <w:r>
        <w:br/>
        <w:t>Pittsford Sutherland High School</w:t>
      </w:r>
      <w:r>
        <w:br/>
      </w:r>
      <w:r>
        <w:br/>
        <w:t>Pittsford</w:t>
      </w:r>
      <w:r>
        <w:br/>
      </w:r>
      <w:r>
        <w:br/>
        <w:t>NY</w:t>
      </w:r>
      <w:r>
        <w:br/>
      </w:r>
      <w:r>
        <w:br/>
        <w:t>Tu, Kevin</w:t>
      </w:r>
      <w:r>
        <w:br/>
      </w:r>
      <w:r>
        <w:br/>
        <w:t>Timothy Fowler</w:t>
      </w:r>
      <w:r>
        <w:br/>
      </w:r>
      <w:r>
        <w:br/>
        <w:t>Brunswick School</w:t>
      </w:r>
      <w:r>
        <w:br/>
      </w:r>
      <w:r>
        <w:br/>
        <w:t>Greenwich</w:t>
      </w:r>
      <w:r>
        <w:br/>
      </w:r>
      <w:r>
        <w:br/>
        <w:t>CT</w:t>
      </w:r>
      <w:r>
        <w:br/>
      </w:r>
      <w:r>
        <w:br/>
        <w:t>Vedantam, Saaketh</w:t>
      </w:r>
      <w:r>
        <w:br/>
      </w:r>
      <w:r>
        <w:br/>
        <w:t>Diana Rincon</w:t>
      </w:r>
      <w:r>
        <w:br/>
      </w:r>
      <w:r>
        <w:br/>
        <w:t>American Heritage School</w:t>
      </w:r>
      <w:r>
        <w:br/>
      </w:r>
      <w:r>
        <w:br/>
        <w:t>Plantation</w:t>
      </w:r>
      <w:r>
        <w:br/>
      </w:r>
      <w:r>
        <w:br/>
        <w:t>FL</w:t>
      </w:r>
      <w:r>
        <w:br/>
      </w:r>
      <w:r>
        <w:br/>
        <w:t>Venkatapathy, Vedantha</w:t>
      </w:r>
      <w:r>
        <w:br/>
      </w:r>
      <w:r>
        <w:br/>
        <w:t>Peter Saxby</w:t>
      </w:r>
      <w:r>
        <w:br/>
      </w:r>
      <w:r>
        <w:br/>
        <w:t>Tesla STEM High School</w:t>
      </w:r>
      <w:r>
        <w:br/>
      </w:r>
      <w:r>
        <w:br/>
        <w:t>Redmond</w:t>
      </w:r>
      <w:r>
        <w:br/>
      </w:r>
      <w:r>
        <w:br/>
      </w:r>
      <w:r>
        <w:lastRenderedPageBreak/>
        <w:t>WA</w:t>
      </w:r>
      <w:r>
        <w:br/>
      </w:r>
      <w:r>
        <w:br/>
        <w:t>Venkatesh, Kesavan</w:t>
      </w:r>
      <w:r>
        <w:br/>
      </w:r>
      <w:r>
        <w:br/>
        <w:t>Jeff Wolfe</w:t>
      </w:r>
      <w:r>
        <w:br/>
      </w:r>
      <w:r>
        <w:br/>
        <w:t>Plano West Senior High School</w:t>
      </w:r>
      <w:r>
        <w:br/>
      </w:r>
      <w:r>
        <w:br/>
        <w:t>Plano</w:t>
      </w:r>
      <w:r>
        <w:br/>
      </w:r>
      <w:r>
        <w:br/>
        <w:t>TX</w:t>
      </w:r>
      <w:r>
        <w:br/>
      </w:r>
      <w:r>
        <w:br/>
        <w:t>Viswanatha, Haveesh</w:t>
      </w:r>
      <w:r>
        <w:br/>
      </w:r>
      <w:r>
        <w:br/>
        <w:t>Regina Celin</w:t>
      </w:r>
      <w:r>
        <w:br/>
      </w:r>
      <w:r>
        <w:br/>
        <w:t>West Windsor‐Plainsboro High School North</w:t>
      </w:r>
      <w:r>
        <w:br/>
      </w:r>
      <w:r>
        <w:br/>
        <w:t>Plainsboro</w:t>
      </w:r>
      <w:r>
        <w:br/>
      </w:r>
      <w:r>
        <w:br/>
        <w:t>NJ</w:t>
      </w:r>
      <w:r>
        <w:br/>
      </w:r>
      <w:r>
        <w:br/>
        <w:t>Viswanathan, Ashok</w:t>
      </w:r>
      <w:r>
        <w:br/>
      </w:r>
      <w:r>
        <w:br/>
        <w:t>Dr. Alex McKale</w:t>
      </w:r>
      <w:r>
        <w:br/>
      </w:r>
      <w:r>
        <w:br/>
        <w:t>Stanford OHS</w:t>
      </w:r>
      <w:r>
        <w:br/>
      </w:r>
      <w:r>
        <w:br/>
        <w:t>Stanford</w:t>
      </w:r>
      <w:r>
        <w:br/>
      </w:r>
      <w:r>
        <w:br/>
        <w:t>CA</w:t>
      </w:r>
      <w:r>
        <w:br/>
      </w:r>
      <w:r>
        <w:br/>
        <w:t>Vuksanovic, Pavle</w:t>
      </w:r>
      <w:r>
        <w:br/>
      </w:r>
      <w:r>
        <w:br/>
        <w:t>Martha Lietz</w:t>
      </w:r>
      <w:r>
        <w:br/>
      </w:r>
      <w:r>
        <w:br/>
        <w:t>Niles West High School</w:t>
      </w:r>
      <w:r>
        <w:br/>
      </w:r>
      <w:r>
        <w:br/>
        <w:t>Skokie</w:t>
      </w:r>
      <w:r>
        <w:br/>
      </w:r>
      <w:r>
        <w:br/>
        <w:t>IL</w:t>
      </w:r>
      <w:r>
        <w:br/>
      </w:r>
      <w:r>
        <w:br/>
        <w:t>Vulakh, David</w:t>
      </w:r>
      <w:r>
        <w:br/>
      </w:r>
      <w:r>
        <w:lastRenderedPageBreak/>
        <w:br/>
        <w:t>Karen Young</w:t>
      </w:r>
      <w:r>
        <w:br/>
      </w:r>
      <w:r>
        <w:br/>
        <w:t>Paul Laurence Dunbar High School</w:t>
      </w:r>
      <w:r>
        <w:br/>
      </w:r>
      <w:r>
        <w:br/>
        <w:t>Lexington</w:t>
      </w:r>
      <w:r>
        <w:br/>
      </w:r>
      <w:r>
        <w:br/>
        <w:t>KY</w:t>
      </w:r>
      <w:r>
        <w:br/>
      </w:r>
      <w:r>
        <w:br/>
        <w:t>Wang, Alex</w:t>
      </w:r>
      <w:r>
        <w:br/>
      </w:r>
      <w:r>
        <w:br/>
        <w:t>Dr. Valerie Nandor</w:t>
      </w:r>
      <w:r>
        <w:br/>
      </w:r>
      <w:r>
        <w:br/>
        <w:t>Columbus Academy</w:t>
      </w:r>
      <w:r>
        <w:br/>
      </w:r>
      <w:r>
        <w:br/>
        <w:t>Gahanna</w:t>
      </w:r>
      <w:r>
        <w:br/>
      </w:r>
      <w:r>
        <w:br/>
        <w:t>OH</w:t>
      </w:r>
      <w:r>
        <w:br/>
      </w:r>
      <w:r>
        <w:br/>
        <w:t>Wang, Andrew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Wang, Andrew</w:t>
      </w:r>
      <w:r>
        <w:br/>
      </w:r>
      <w:r>
        <w:br/>
        <w:t>Paul Sivanich</w:t>
      </w:r>
      <w:r>
        <w:br/>
      </w:r>
      <w:r>
        <w:br/>
        <w:t>Homestead High School</w:t>
      </w:r>
      <w:r>
        <w:br/>
      </w:r>
      <w:r>
        <w:br/>
        <w:t>Mequon</w:t>
      </w:r>
      <w:r>
        <w:br/>
      </w:r>
      <w:r>
        <w:br/>
        <w:t>WI</w:t>
      </w:r>
      <w:r>
        <w:br/>
      </w:r>
      <w:r>
        <w:br/>
        <w:t>Wang, Andy</w:t>
      </w:r>
      <w:r>
        <w:br/>
      </w:r>
      <w:r>
        <w:br/>
        <w:t>Jon Bennett</w:t>
      </w:r>
      <w:r>
        <w:br/>
      </w:r>
      <w:r>
        <w:br/>
      </w:r>
      <w:r>
        <w:lastRenderedPageBreak/>
        <w:t>NCSSM</w:t>
      </w:r>
      <w:r>
        <w:br/>
      </w:r>
      <w:r>
        <w:br/>
        <w:t>Durham</w:t>
      </w:r>
      <w:r>
        <w:br/>
      </w:r>
      <w:r>
        <w:br/>
        <w:t>NC</w:t>
      </w:r>
      <w:r>
        <w:br/>
      </w:r>
      <w:r>
        <w:br/>
        <w:t>Wang, Archer</w:t>
      </w:r>
      <w:r>
        <w:br/>
      </w:r>
      <w:r>
        <w:br/>
        <w:t>Mark Kinsey</w:t>
      </w:r>
      <w:r>
        <w:br/>
      </w:r>
      <w:r>
        <w:br/>
        <w:t>Clements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Wang, Benjamin</w:t>
      </w:r>
      <w:r>
        <w:br/>
      </w:r>
      <w:r>
        <w:br/>
        <w:t>Vincent Licciardello</w:t>
      </w:r>
      <w:r>
        <w:br/>
      </w:r>
      <w:r>
        <w:br/>
        <w:t>Scarsdale High School</w:t>
      </w:r>
      <w:r>
        <w:br/>
      </w:r>
      <w:r>
        <w:br/>
        <w:t>Scarsdale</w:t>
      </w:r>
      <w:r>
        <w:br/>
      </w:r>
      <w:r>
        <w:br/>
        <w:t>NY</w:t>
      </w:r>
      <w:r>
        <w:br/>
      </w:r>
      <w:r>
        <w:br/>
        <w:t>Wang, Daniel</w:t>
      </w:r>
      <w:r>
        <w:br/>
      </w:r>
      <w:r>
        <w:br/>
        <w:t>Dr. Eric R. Nelson</w:t>
      </w:r>
      <w:r>
        <w:br/>
      </w:r>
      <w:r>
        <w:br/>
        <w:t>The Harker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Wang, David</w:t>
      </w:r>
      <w:r>
        <w:br/>
      </w:r>
      <w:r>
        <w:br/>
        <w:t>Robert DeSipio</w:t>
      </w:r>
      <w:r>
        <w:br/>
      </w:r>
      <w:r>
        <w:br/>
        <w:t>Conestoga High School</w:t>
      </w:r>
      <w:r>
        <w:br/>
      </w:r>
      <w:r>
        <w:br/>
        <w:t>Berwyn</w:t>
      </w:r>
      <w:r>
        <w:br/>
      </w:r>
      <w:r>
        <w:lastRenderedPageBreak/>
        <w:br/>
        <w:t>PA</w:t>
      </w:r>
      <w:r>
        <w:br/>
      </w:r>
      <w:r>
        <w:br/>
        <w:t>Wang, Ethan</w:t>
      </w:r>
      <w:r>
        <w:br/>
      </w:r>
      <w:r>
        <w:br/>
        <w:t>Paul Sivanich</w:t>
      </w:r>
      <w:r>
        <w:br/>
      </w:r>
      <w:r>
        <w:br/>
        <w:t>Homestead High School</w:t>
      </w:r>
      <w:r>
        <w:br/>
      </w:r>
      <w:r>
        <w:br/>
        <w:t>Mequon</w:t>
      </w:r>
      <w:r>
        <w:br/>
      </w:r>
      <w:r>
        <w:br/>
        <w:t>WI</w:t>
      </w:r>
      <w:r>
        <w:br/>
      </w:r>
      <w:r>
        <w:br/>
        <w:t>Wang, Frank</w:t>
      </w:r>
      <w:r>
        <w:br/>
      </w:r>
      <w:r>
        <w:br/>
        <w:t>Dr. Chao</w:t>
      </w:r>
      <w:r>
        <w:br/>
      </w:r>
      <w:r>
        <w:br/>
        <w:t>Montgomery High School</w:t>
      </w:r>
      <w:r>
        <w:br/>
      </w:r>
      <w:r>
        <w:br/>
        <w:t>Skillman</w:t>
      </w:r>
      <w:r>
        <w:br/>
      </w:r>
      <w:r>
        <w:br/>
        <w:t>NJ</w:t>
      </w:r>
      <w:r>
        <w:br/>
      </w:r>
      <w:r>
        <w:br/>
        <w:t>Wang, Ian</w:t>
      </w:r>
      <w:r>
        <w:br/>
      </w:r>
      <w:r>
        <w:br/>
        <w:t>Fei Liu</w:t>
      </w:r>
      <w:r>
        <w:br/>
      </w:r>
      <w:r>
        <w:br/>
        <w:t>Gauss Academy</w:t>
      </w:r>
      <w:r>
        <w:br/>
      </w:r>
      <w:r>
        <w:br/>
        <w:t>Bridgewater</w:t>
      </w:r>
      <w:r>
        <w:br/>
      </w:r>
      <w:r>
        <w:br/>
        <w:t>NJ</w:t>
      </w:r>
      <w:r>
        <w:br/>
      </w:r>
      <w:r>
        <w:br/>
        <w:t>Wang, Kevin</w:t>
      </w:r>
      <w:r>
        <w:br/>
      </w:r>
      <w:r>
        <w:br/>
        <w:t>Fei Liu</w:t>
      </w:r>
      <w:r>
        <w:br/>
      </w:r>
      <w:r>
        <w:br/>
        <w:t>Gauss School of Math and Science</w:t>
      </w:r>
      <w:r>
        <w:br/>
      </w:r>
      <w:r>
        <w:br/>
        <w:t>Bridgewater</w:t>
      </w:r>
      <w:r>
        <w:br/>
      </w:r>
      <w:r>
        <w:br/>
        <w:t>NJ</w:t>
      </w:r>
      <w:r>
        <w:br/>
      </w:r>
      <w:r>
        <w:br/>
      </w:r>
      <w:r>
        <w:lastRenderedPageBreak/>
        <w:t>Wang, Kevin</w:t>
      </w:r>
      <w:r>
        <w:br/>
      </w:r>
      <w:r>
        <w:br/>
        <w:t>Dr. Nicole Windmon</w:t>
      </w:r>
      <w:r>
        <w:br/>
      </w:r>
      <w:r>
        <w:br/>
        <w:t>The Webb Schools of California</w:t>
      </w:r>
      <w:r>
        <w:br/>
      </w:r>
      <w:r>
        <w:br/>
        <w:t>Claremont</w:t>
      </w:r>
      <w:r>
        <w:br/>
      </w:r>
      <w:r>
        <w:br/>
        <w:t>CA</w:t>
      </w:r>
      <w:r>
        <w:br/>
      </w:r>
      <w:r>
        <w:br/>
        <w:t>Wang, Maxwell</w:t>
      </w:r>
      <w:r>
        <w:br/>
      </w:r>
      <w:r>
        <w:br/>
        <w:t>James DiCarlo</w:t>
      </w:r>
      <w:r>
        <w:br/>
      </w:r>
      <w:r>
        <w:br/>
        <w:t>Phillips Exeter Academy</w:t>
      </w:r>
      <w:r>
        <w:br/>
      </w:r>
      <w:r>
        <w:br/>
        <w:t>Exeter</w:t>
      </w:r>
      <w:r>
        <w:br/>
      </w:r>
      <w:r>
        <w:br/>
        <w:t>NH</w:t>
      </w:r>
      <w:r>
        <w:br/>
      </w:r>
      <w:r>
        <w:br/>
        <w:t>Wang, Richard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  <w:t>Wang, Samuel</w:t>
      </w:r>
      <w:r>
        <w:br/>
      </w:r>
      <w:r>
        <w:br/>
        <w:t>Jonathan Noble</w:t>
      </w:r>
      <w:r>
        <w:br/>
      </w:r>
      <w:r>
        <w:br/>
        <w:t>BASIS Independent Mclean</w:t>
      </w:r>
      <w:r>
        <w:br/>
      </w:r>
      <w:r>
        <w:br/>
        <w:t>Mclean</w:t>
      </w:r>
      <w:r>
        <w:br/>
      </w:r>
      <w:r>
        <w:br/>
        <w:t>VA</w:t>
      </w:r>
      <w:r>
        <w:br/>
      </w:r>
      <w:r>
        <w:br/>
        <w:t>Wang, Stanley</w:t>
      </w:r>
      <w:r>
        <w:br/>
      </w:r>
      <w:r>
        <w:br/>
        <w:t>David Taylor</w:t>
      </w:r>
      <w:r>
        <w:br/>
      </w:r>
      <w:r>
        <w:lastRenderedPageBreak/>
        <w:br/>
        <w:t>Lynbrook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Wang, Steve</w:t>
      </w:r>
      <w:r>
        <w:br/>
      </w:r>
      <w:r>
        <w:br/>
        <w:t>Billy Wells</w:t>
      </w:r>
      <w:r>
        <w:br/>
      </w:r>
      <w:r>
        <w:br/>
        <w:t>Allen High School</w:t>
      </w:r>
      <w:r>
        <w:br/>
      </w:r>
      <w:r>
        <w:br/>
        <w:t>Allen</w:t>
      </w:r>
      <w:r>
        <w:br/>
      </w:r>
      <w:r>
        <w:br/>
        <w:t>TX</w:t>
      </w:r>
      <w:r>
        <w:br/>
      </w:r>
      <w:r>
        <w:br/>
        <w:t>Wang, Wenjun</w:t>
      </w:r>
      <w:r>
        <w:br/>
      </w:r>
      <w:r>
        <w:br/>
        <w:t>Jeff Burmester</w:t>
      </w:r>
      <w:r>
        <w:br/>
      </w:r>
      <w:r>
        <w:br/>
        <w:t>The Gwinnett School of Mathematics, Science, and</w:t>
      </w:r>
      <w:r>
        <w:br/>
      </w:r>
      <w:r>
        <w:br/>
        <w:t>Lawrenceville</w:t>
      </w:r>
      <w:r>
        <w:br/>
      </w:r>
      <w:r>
        <w:br/>
        <w:t>GA</w:t>
      </w:r>
      <w:r>
        <w:br/>
      </w:r>
      <w:r>
        <w:br/>
        <w:t>Wang, William</w:t>
      </w:r>
      <w:r>
        <w:br/>
      </w:r>
      <w:r>
        <w:br/>
        <w:t>Regina Celin</w:t>
      </w:r>
      <w:r>
        <w:br/>
      </w:r>
      <w:r>
        <w:br/>
        <w:t>West Windsor‐Plainsboro High School North</w:t>
      </w:r>
      <w:r>
        <w:br/>
      </w:r>
      <w:r>
        <w:br/>
        <w:t>Plainsboro</w:t>
      </w:r>
      <w:r>
        <w:br/>
      </w:r>
      <w:r>
        <w:br/>
        <w:t>NJ</w:t>
      </w:r>
      <w:r>
        <w:br/>
      </w:r>
      <w:r>
        <w:br/>
        <w:t>Wei, Ruocheng</w:t>
      </w:r>
      <w:r>
        <w:br/>
      </w:r>
      <w:r>
        <w:br/>
        <w:t>Judy Matney</w:t>
      </w:r>
      <w:r>
        <w:br/>
      </w:r>
      <w:r>
        <w:br/>
        <w:t>Dulles High School</w:t>
      </w:r>
      <w:r>
        <w:br/>
      </w:r>
      <w:r>
        <w:br/>
      </w:r>
      <w:r>
        <w:lastRenderedPageBreak/>
        <w:t>Sugar Land</w:t>
      </w:r>
      <w:r>
        <w:br/>
      </w:r>
      <w:r>
        <w:br/>
        <w:t>TX</w:t>
      </w:r>
      <w:r>
        <w:br/>
      </w:r>
      <w:r>
        <w:br/>
        <w:t>Wendt, David</w:t>
      </w:r>
      <w:r>
        <w:br/>
      </w:r>
      <w:r>
        <w:br/>
        <w:t>Ms. Danielle Hastings</w:t>
      </w:r>
      <w:r>
        <w:br/>
      </w:r>
      <w:r>
        <w:br/>
        <w:t>Island Trees HS</w:t>
      </w:r>
      <w:r>
        <w:br/>
      </w:r>
      <w:r>
        <w:br/>
        <w:t>Levittown</w:t>
      </w:r>
      <w:r>
        <w:br/>
      </w:r>
      <w:r>
        <w:br/>
        <w:t>NY</w:t>
      </w:r>
      <w:r>
        <w:br/>
      </w:r>
      <w:r>
        <w:br/>
        <w:t>Wong, Nyle</w:t>
      </w:r>
      <w:r>
        <w:br/>
      </w:r>
      <w:r>
        <w:br/>
        <w:t>Tim Smay</w:t>
      </w:r>
      <w:r>
        <w:br/>
      </w:r>
      <w:r>
        <w:br/>
        <w:t>University High School</w:t>
      </w:r>
      <w:r>
        <w:br/>
      </w:r>
      <w:r>
        <w:br/>
        <w:t>Irvine</w:t>
      </w:r>
      <w:r>
        <w:br/>
      </w:r>
      <w:r>
        <w:br/>
        <w:t>CA</w:t>
      </w:r>
      <w:r>
        <w:br/>
      </w:r>
      <w:r>
        <w:br/>
        <w:t>Wright, Benjamin</w:t>
      </w:r>
      <w:r>
        <w:br/>
      </w:r>
      <w:r>
        <w:br/>
        <w:t>James Dicarlo</w:t>
      </w:r>
      <w:r>
        <w:br/>
      </w:r>
      <w:r>
        <w:br/>
        <w:t>Phillips Exeter Academy</w:t>
      </w:r>
      <w:r>
        <w:br/>
      </w:r>
      <w:r>
        <w:br/>
        <w:t>Exeter</w:t>
      </w:r>
      <w:r>
        <w:br/>
      </w:r>
      <w:r>
        <w:br/>
        <w:t>NH</w:t>
      </w:r>
      <w:r>
        <w:br/>
      </w:r>
      <w:r>
        <w:br/>
        <w:t>Wu, Alexander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lastRenderedPageBreak/>
        <w:br/>
        <w:t>Wu, Eric</w:t>
      </w:r>
      <w:r>
        <w:br/>
      </w:r>
      <w:r>
        <w:br/>
        <w:t>Mark Kinsey</w:t>
      </w:r>
      <w:r>
        <w:br/>
      </w:r>
      <w:r>
        <w:br/>
        <w:t>William P. Clements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Wu, Ethan</w:t>
      </w:r>
      <w:r>
        <w:br/>
      </w:r>
      <w:r>
        <w:br/>
        <w:t>Mark Koenig</w:t>
      </w:r>
      <w:r>
        <w:br/>
      </w:r>
      <w:r>
        <w:br/>
        <w:t>Bridgewater‐Raritan High School</w:t>
      </w:r>
      <w:r>
        <w:br/>
      </w:r>
      <w:r>
        <w:br/>
        <w:t>Bridgewater</w:t>
      </w:r>
      <w:r>
        <w:br/>
      </w:r>
      <w:r>
        <w:br/>
        <w:t>NJ</w:t>
      </w:r>
      <w:r>
        <w:br/>
      </w:r>
      <w:r>
        <w:br/>
        <w:t>Wu, Evan</w:t>
      </w:r>
      <w:r>
        <w:br/>
      </w:r>
      <w:r>
        <w:br/>
        <w:t>Joel Naumann</w:t>
      </w:r>
      <w:r>
        <w:br/>
      </w:r>
      <w:r>
        <w:br/>
        <w:t>Valley Christian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Wu, Gabriel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  <w:r>
        <w:br/>
      </w:r>
      <w:r>
        <w:br/>
        <w:t>MD</w:t>
      </w:r>
    </w:p>
    <w:p w:rsidR="00B85FF3" w:rsidRDefault="00391700">
      <w:pPr>
        <w:contextualSpacing/>
      </w:pPr>
      <w:r>
        <w:br/>
        <w:t>Wu, Geoffrey</w:t>
      </w:r>
    </w:p>
    <w:p w:rsidR="00B85FF3" w:rsidRDefault="00391700">
      <w:pPr>
        <w:contextualSpacing/>
      </w:pPr>
      <w:r>
        <w:lastRenderedPageBreak/>
        <w:br/>
        <w:t>Kevin Farrell</w:t>
      </w:r>
      <w:r>
        <w:br/>
      </w:r>
      <w:r>
        <w:br/>
        <w:t>Naperville North High School</w:t>
      </w:r>
      <w:r>
        <w:br/>
      </w:r>
      <w:r>
        <w:br/>
        <w:t>Naperville</w:t>
      </w:r>
      <w:r>
        <w:br/>
      </w:r>
      <w:r>
        <w:br/>
        <w:t>IL</w:t>
      </w:r>
      <w:r>
        <w:br/>
      </w:r>
      <w:r>
        <w:br/>
        <w:t>Wu, Michael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Wu, Richard</w:t>
      </w:r>
      <w:r>
        <w:br/>
      </w:r>
      <w:r>
        <w:br/>
        <w:t>Bree Barnett Dreyfuss</w:t>
      </w:r>
      <w:r>
        <w:br/>
      </w:r>
      <w:r>
        <w:br/>
        <w:t>Amador Valley High School</w:t>
      </w:r>
      <w:r>
        <w:br/>
      </w:r>
      <w:r>
        <w:br/>
        <w:t>Pleasanton</w:t>
      </w:r>
      <w:r>
        <w:br/>
      </w:r>
      <w:r>
        <w:br/>
        <w:t>CA</w:t>
      </w:r>
      <w:r>
        <w:br/>
      </w:r>
      <w:r>
        <w:br/>
        <w:t>Xi, William</w:t>
      </w:r>
      <w:r>
        <w:br/>
      </w:r>
      <w:r>
        <w:br/>
        <w:t>Dale Smith</w:t>
      </w:r>
      <w:r>
        <w:br/>
      </w:r>
      <w:r>
        <w:br/>
        <w:t>Perrysburg High School</w:t>
      </w:r>
      <w:r>
        <w:br/>
      </w:r>
      <w:r>
        <w:br/>
        <w:t>Perrysburg</w:t>
      </w:r>
      <w:r>
        <w:br/>
      </w:r>
      <w:r>
        <w:br/>
        <w:t>OH</w:t>
      </w:r>
      <w:r>
        <w:br/>
      </w:r>
      <w:r>
        <w:br/>
        <w:t>Xie, Edwin</w:t>
      </w:r>
      <w:r>
        <w:br/>
      </w:r>
      <w:r>
        <w:br/>
        <w:t>Jim Birdsong</w:t>
      </w:r>
      <w:r>
        <w:br/>
      </w:r>
      <w:r>
        <w:br/>
      </w:r>
      <w:r>
        <w:lastRenderedPageBreak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Xing, Albert</w:t>
      </w:r>
      <w:r>
        <w:br/>
      </w:r>
      <w:r>
        <w:br/>
        <w:t>David Stover</w:t>
      </w:r>
      <w:r>
        <w:br/>
      </w:r>
      <w:r>
        <w:br/>
        <w:t>The Charter School of Wilmington</w:t>
      </w:r>
      <w:r>
        <w:br/>
      </w:r>
      <w:r>
        <w:br/>
        <w:t>Wilmington</w:t>
      </w:r>
      <w:r>
        <w:br/>
      </w:r>
      <w:r>
        <w:br/>
        <w:t>DE</w:t>
      </w:r>
      <w:r>
        <w:br/>
      </w:r>
      <w:r>
        <w:br/>
        <w:t>Xiong, David</w:t>
      </w:r>
      <w:r>
        <w:br/>
      </w:r>
      <w:r>
        <w:br/>
        <w:t>Barbara Fortunato</w:t>
      </w:r>
      <w:r>
        <w:br/>
      </w:r>
      <w:r>
        <w:br/>
        <w:t>West Windsor‐Plainsboro High School South</w:t>
      </w:r>
      <w:r>
        <w:br/>
      </w:r>
      <w:r>
        <w:br/>
        <w:t>Princeton Junction</w:t>
      </w:r>
      <w:r>
        <w:br/>
      </w:r>
      <w:r>
        <w:br/>
        <w:t>NJ</w:t>
      </w:r>
      <w:r>
        <w:br/>
      </w:r>
      <w:r>
        <w:br/>
        <w:t>Xu, Jeffrey</w:t>
      </w:r>
      <w:r>
        <w:br/>
      </w:r>
      <w:r>
        <w:br/>
        <w:t>Kirk Davis</w:t>
      </w:r>
      <w:r>
        <w:br/>
      </w:r>
      <w:r>
        <w:br/>
        <w:t>Saratoga High School</w:t>
      </w:r>
      <w:r>
        <w:br/>
      </w:r>
      <w:r>
        <w:br/>
        <w:t>Saratoga</w:t>
      </w:r>
      <w:r>
        <w:br/>
      </w:r>
      <w:r>
        <w:br/>
        <w:t>CA</w:t>
      </w:r>
      <w:r>
        <w:br/>
      </w:r>
      <w:r>
        <w:br/>
        <w:t>Xu, Matthew</w:t>
      </w:r>
      <w:r>
        <w:br/>
      </w:r>
      <w:r>
        <w:br/>
        <w:t>Robert DeSipio</w:t>
      </w:r>
      <w:r>
        <w:br/>
      </w:r>
      <w:r>
        <w:br/>
        <w:t>Conestoga High School</w:t>
      </w:r>
      <w:r>
        <w:br/>
      </w:r>
      <w:r>
        <w:br/>
        <w:t>Berwyn</w:t>
      </w:r>
      <w:r>
        <w:br/>
      </w:r>
      <w:r>
        <w:lastRenderedPageBreak/>
        <w:br/>
        <w:t>PA</w:t>
      </w:r>
      <w:r>
        <w:br/>
      </w:r>
      <w:r>
        <w:br/>
        <w:t>Xu, Vincent</w:t>
      </w:r>
      <w:r>
        <w:br/>
      </w:r>
      <w:r>
        <w:br/>
        <w:t>Dan Record</w:t>
      </w:r>
      <w:r>
        <w:br/>
      </w:r>
      <w:r>
        <w:br/>
        <w:t>Darien High School</w:t>
      </w:r>
      <w:r>
        <w:br/>
      </w:r>
      <w:r>
        <w:br/>
        <w:t>Darien</w:t>
      </w:r>
      <w:r>
        <w:br/>
      </w:r>
      <w:r>
        <w:br/>
        <w:t>CT</w:t>
      </w:r>
      <w:r>
        <w:br/>
      </w:r>
      <w:r>
        <w:br/>
        <w:t>Yan, Jason</w:t>
      </w:r>
      <w:r>
        <w:br/>
      </w:r>
      <w:r>
        <w:br/>
        <w:t>Jennifer Martino</w:t>
      </w:r>
      <w:r>
        <w:br/>
      </w:r>
      <w:r>
        <w:br/>
        <w:t>High Technology High School</w:t>
      </w:r>
      <w:r>
        <w:br/>
      </w:r>
      <w:r>
        <w:br/>
        <w:t>Lincroft</w:t>
      </w:r>
      <w:r>
        <w:br/>
      </w:r>
      <w:r>
        <w:br/>
        <w:t>NJ</w:t>
      </w:r>
      <w:r>
        <w:br/>
      </w:r>
      <w:r>
        <w:br/>
        <w:t>Yang, Chuhua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Yang, Madeleine</w:t>
      </w:r>
      <w:r>
        <w:br/>
      </w:r>
      <w:r>
        <w:br/>
        <w:t>Daniel Berger</w:t>
      </w:r>
      <w:r>
        <w:br/>
      </w:r>
      <w:r>
        <w:br/>
        <w:t>Detroit Country Day School</w:t>
      </w:r>
      <w:r>
        <w:br/>
      </w:r>
      <w:r>
        <w:br/>
        <w:t>Beverly Hills</w:t>
      </w:r>
      <w:r>
        <w:br/>
      </w:r>
      <w:r>
        <w:br/>
        <w:t>MI</w:t>
      </w:r>
      <w:r>
        <w:br/>
      </w:r>
      <w:r>
        <w:br/>
      </w:r>
      <w:r>
        <w:lastRenderedPageBreak/>
        <w:t>Yang, William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Yao, Andrew</w:t>
      </w:r>
      <w:r>
        <w:br/>
      </w:r>
      <w:r>
        <w:br/>
        <w:t>Benjamin Ayida</w:t>
      </w:r>
      <w:r>
        <w:br/>
      </w:r>
      <w:r>
        <w:br/>
        <w:t>Westwood High School</w:t>
      </w:r>
      <w:r>
        <w:br/>
      </w:r>
      <w:r>
        <w:br/>
        <w:t>Austin</w:t>
      </w:r>
      <w:r>
        <w:br/>
      </w:r>
      <w:r>
        <w:br/>
        <w:t>TX</w:t>
      </w:r>
      <w:r>
        <w:br/>
      </w:r>
      <w:r>
        <w:br/>
        <w:t>Yao, Jason</w:t>
      </w:r>
      <w:r>
        <w:br/>
      </w:r>
      <w:r>
        <w:br/>
        <w:t>Ye Liu</w:t>
      </w:r>
      <w:r>
        <w:br/>
      </w:r>
      <w:r>
        <w:br/>
        <w:t>Southside High School</w:t>
      </w:r>
      <w:r>
        <w:br/>
      </w:r>
      <w:r>
        <w:br/>
        <w:t>Greenville</w:t>
      </w:r>
      <w:r>
        <w:br/>
      </w:r>
      <w:r>
        <w:br/>
        <w:t>SC</w:t>
      </w:r>
      <w:r>
        <w:br/>
      </w:r>
      <w:r>
        <w:br/>
        <w:t>Yao, Leo</w:t>
      </w:r>
      <w:r>
        <w:br/>
      </w:r>
      <w:r>
        <w:br/>
        <w:t>Regina Celin</w:t>
      </w:r>
      <w:r>
        <w:br/>
      </w:r>
      <w:r>
        <w:br/>
        <w:t>West Windsor‐Plainsboro High School North</w:t>
      </w:r>
      <w:r>
        <w:br/>
      </w:r>
      <w:r>
        <w:br/>
        <w:t>Plainsboro</w:t>
      </w:r>
      <w:r>
        <w:br/>
      </w:r>
      <w:r>
        <w:br/>
        <w:t>NJ</w:t>
      </w:r>
      <w:r>
        <w:br/>
      </w:r>
      <w:r>
        <w:br/>
        <w:t>Ye, Aaron</w:t>
      </w:r>
      <w:r>
        <w:br/>
      </w:r>
      <w:r>
        <w:br/>
        <w:t>Charles Williams</w:t>
      </w:r>
      <w:r>
        <w:br/>
      </w:r>
      <w:r>
        <w:lastRenderedPageBreak/>
        <w:br/>
        <w:t>Cupertino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Ye, Brion</w:t>
      </w:r>
      <w:r>
        <w:br/>
      </w:r>
      <w:r>
        <w:br/>
        <w:t>Keith Geller</w:t>
      </w:r>
      <w:r>
        <w:br/>
      </w:r>
      <w:r>
        <w:br/>
        <w:t>Palo Alto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Ye, Sophie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Yi, Alexander</w:t>
      </w:r>
      <w:r>
        <w:br/>
      </w:r>
      <w:r>
        <w:br/>
        <w:t>Dr. Ayida</w:t>
      </w:r>
      <w:r>
        <w:br/>
      </w:r>
      <w:r>
        <w:br/>
        <w:t>Westwood High School</w:t>
      </w:r>
      <w:r>
        <w:br/>
      </w:r>
      <w:r>
        <w:br/>
        <w:t>Austin</w:t>
      </w:r>
      <w:r>
        <w:br/>
      </w:r>
      <w:r>
        <w:br/>
        <w:t>TX</w:t>
      </w:r>
      <w:r>
        <w:br/>
      </w:r>
      <w:r>
        <w:br/>
        <w:t>Yi, Joshua</w:t>
      </w:r>
      <w:r>
        <w:br/>
      </w:r>
      <w:r>
        <w:br/>
        <w:t>Diana Eastep</w:t>
      </w:r>
      <w:r>
        <w:br/>
      </w:r>
      <w:r>
        <w:br/>
        <w:t>East Brunswick High School</w:t>
      </w:r>
      <w:r>
        <w:br/>
      </w:r>
      <w:r>
        <w:br/>
      </w:r>
      <w:r>
        <w:lastRenderedPageBreak/>
        <w:t>East Brunswick</w:t>
      </w:r>
      <w:r>
        <w:br/>
      </w:r>
      <w:r>
        <w:br/>
        <w:t>NJ</w:t>
      </w:r>
      <w:r>
        <w:br/>
      </w:r>
      <w:r>
        <w:br/>
        <w:t>You, Kevin</w:t>
      </w:r>
      <w:r>
        <w:br/>
      </w:r>
      <w:r>
        <w:br/>
        <w:t>Keith Geller</w:t>
      </w:r>
      <w:r>
        <w:br/>
      </w:r>
      <w:r>
        <w:br/>
        <w:t>Palo Alto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Yu, Gavin</w:t>
      </w:r>
      <w:r>
        <w:br/>
      </w:r>
      <w:r>
        <w:br/>
        <w:t>Huabin Tang</w:t>
      </w:r>
      <w:r>
        <w:br/>
      </w:r>
      <w:r>
        <w:br/>
        <w:t>Tang Academy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Yu, Katherine</w:t>
      </w:r>
      <w:r>
        <w:br/>
      </w:r>
      <w:r>
        <w:br/>
        <w:t>Elisabeth Angus</w:t>
      </w:r>
      <w:r>
        <w:br/>
      </w:r>
      <w:r>
        <w:br/>
        <w:t>Winchester High School</w:t>
      </w:r>
      <w:r>
        <w:br/>
      </w:r>
      <w:r>
        <w:br/>
        <w:t>Winchester</w:t>
      </w:r>
      <w:r>
        <w:br/>
      </w:r>
      <w:r>
        <w:br/>
        <w:t>MA</w:t>
      </w:r>
      <w:r>
        <w:br/>
      </w:r>
    </w:p>
    <w:p w:rsidR="00B85FF3" w:rsidRDefault="00391700">
      <w:pPr>
        <w:contextualSpacing/>
      </w:pPr>
      <w:r>
        <w:t>Yuan, Daniel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</w:p>
    <w:p w:rsidR="00B85FF3" w:rsidRDefault="00B85FF3">
      <w:pPr>
        <w:contextualSpacing/>
      </w:pPr>
    </w:p>
    <w:p w:rsidR="00DB5332" w:rsidRDefault="00391700">
      <w:pPr>
        <w:contextualSpacing/>
      </w:pPr>
      <w:r>
        <w:lastRenderedPageBreak/>
        <w:t>MD</w:t>
      </w:r>
      <w:r>
        <w:br/>
      </w:r>
      <w:r>
        <w:br/>
        <w:t>Yuan, Harry</w:t>
      </w:r>
    </w:p>
    <w:p w:rsidR="002A27D3" w:rsidRDefault="00391700">
      <w:pPr>
        <w:contextualSpacing/>
      </w:pPr>
      <w:r>
        <w:br/>
      </w:r>
      <w:r w:rsidR="00DB5332">
        <w:t>NO TEACHER</w:t>
      </w:r>
      <w:bookmarkStart w:id="0" w:name="_GoBack"/>
      <w:bookmarkEnd w:id="0"/>
    </w:p>
    <w:p w:rsidR="00DB5332" w:rsidRDefault="00DB5332">
      <w:pPr>
        <w:contextualSpacing/>
      </w:pPr>
    </w:p>
    <w:p w:rsidR="00624B0F" w:rsidRDefault="00391700">
      <w:pPr>
        <w:contextualSpacing/>
      </w:pPr>
      <w:r>
        <w:t>Whitney High School</w:t>
      </w:r>
      <w:r>
        <w:br/>
      </w:r>
      <w:r>
        <w:br/>
        <w:t>Cerritos</w:t>
      </w:r>
      <w:r>
        <w:br/>
      </w:r>
      <w:r>
        <w:br/>
        <w:t>CA</w:t>
      </w:r>
      <w:r>
        <w:br/>
      </w:r>
      <w:r>
        <w:br/>
        <w:t>Yuan, Jason</w:t>
      </w:r>
      <w:r>
        <w:br/>
      </w:r>
      <w:r>
        <w:br/>
        <w:t>John Miller</w:t>
      </w:r>
      <w:r>
        <w:br/>
      </w:r>
      <w:r>
        <w:br/>
        <w:t>New Trier Township High School</w:t>
      </w:r>
      <w:r>
        <w:br/>
      </w:r>
      <w:r>
        <w:br/>
        <w:t>Winnetka</w:t>
      </w:r>
      <w:r>
        <w:br/>
      </w:r>
      <w:r>
        <w:br/>
        <w:t>IL</w:t>
      </w:r>
      <w:r>
        <w:br/>
      </w:r>
      <w:r>
        <w:br/>
        <w:t>Yue, William</w:t>
      </w:r>
      <w:r>
        <w:br/>
      </w:r>
      <w:r>
        <w:br/>
        <w:t>Fei Yao</w:t>
      </w:r>
      <w:r>
        <w:br/>
      </w:r>
      <w:r>
        <w:br/>
        <w:t>Phillips Academy</w:t>
      </w:r>
      <w:r>
        <w:br/>
      </w:r>
      <w:r>
        <w:br/>
        <w:t>Andover</w:t>
      </w:r>
      <w:r>
        <w:br/>
      </w:r>
      <w:r>
        <w:br/>
        <w:t>MA</w:t>
      </w:r>
      <w:r>
        <w:br/>
      </w:r>
      <w:r>
        <w:br/>
        <w:t>Zahid, Ethan</w:t>
      </w:r>
      <w:r>
        <w:br/>
      </w:r>
      <w:r>
        <w:br/>
        <w:t>Judy Matney</w:t>
      </w:r>
      <w:r>
        <w:br/>
      </w:r>
      <w:r>
        <w:br/>
        <w:t>Dulles High School</w:t>
      </w:r>
      <w:r>
        <w:br/>
      </w:r>
      <w:r>
        <w:br/>
        <w:t>Sugar Land</w:t>
      </w:r>
      <w:r>
        <w:br/>
      </w:r>
      <w:r>
        <w:br/>
        <w:t>TX</w:t>
      </w:r>
      <w:r>
        <w:br/>
      </w:r>
      <w:r>
        <w:br/>
        <w:t>zeng, qingxuan</w:t>
      </w:r>
      <w:r>
        <w:br/>
      </w:r>
      <w:r>
        <w:lastRenderedPageBreak/>
        <w:br/>
        <w:t>Mr. Schmidt</w:t>
      </w:r>
      <w:r>
        <w:br/>
      </w:r>
      <w:r>
        <w:br/>
        <w:t>Newton South High School</w:t>
      </w:r>
      <w:r>
        <w:br/>
      </w:r>
      <w:r>
        <w:br/>
        <w:t>Newton</w:t>
      </w:r>
      <w:r>
        <w:br/>
      </w:r>
      <w:r>
        <w:br/>
        <w:t>MA</w:t>
      </w:r>
      <w:r>
        <w:br/>
      </w:r>
      <w:r>
        <w:br/>
        <w:t>Zhan, Richard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  <w:t>Zhang, Albert</w:t>
      </w:r>
      <w:r>
        <w:br/>
      </w:r>
      <w:r>
        <w:br/>
        <w:t>James Kemp</w:t>
      </w:r>
      <w:r>
        <w:br/>
      </w:r>
      <w:r>
        <w:br/>
        <w:t>Northview High School</w:t>
      </w:r>
      <w:r>
        <w:br/>
      </w:r>
      <w:r>
        <w:br/>
        <w:t>Johns Creek</w:t>
      </w:r>
      <w:r>
        <w:br/>
      </w:r>
      <w:r>
        <w:br/>
        <w:t>GA</w:t>
      </w:r>
      <w:r>
        <w:br/>
      </w:r>
      <w:r>
        <w:br/>
        <w:t>Zhang, Andrew</w:t>
      </w:r>
      <w:r>
        <w:br/>
      </w:r>
      <w:r>
        <w:br/>
        <w:t>Michael Gilmore</w:t>
      </w:r>
      <w:r>
        <w:br/>
      </w:r>
      <w:r>
        <w:br/>
        <w:t>Ridge High School</w:t>
      </w:r>
      <w:r>
        <w:br/>
      </w:r>
      <w:r>
        <w:br/>
        <w:t>Basking Ridge</w:t>
      </w:r>
      <w:r>
        <w:br/>
      </w:r>
      <w:r>
        <w:br/>
        <w:t>NJ</w:t>
      </w:r>
      <w:r>
        <w:br/>
      </w:r>
      <w:r>
        <w:br/>
        <w:t>Zhang, Daniel</w:t>
      </w:r>
      <w:r>
        <w:br/>
      </w:r>
      <w:r>
        <w:br/>
        <w:t>Fei Liu</w:t>
      </w:r>
      <w:r>
        <w:br/>
      </w:r>
      <w:r>
        <w:br/>
      </w:r>
      <w:r>
        <w:lastRenderedPageBreak/>
        <w:t>gauss school of math and science</w:t>
      </w:r>
      <w:r>
        <w:br/>
      </w:r>
      <w:r>
        <w:br/>
        <w:t>bridgewater</w:t>
      </w:r>
      <w:r>
        <w:br/>
      </w:r>
      <w:r>
        <w:br/>
        <w:t>NJ</w:t>
      </w:r>
      <w:r>
        <w:br/>
      </w:r>
      <w:r>
        <w:br/>
        <w:t>Zhang, David</w:t>
      </w:r>
      <w:r>
        <w:br/>
      </w:r>
      <w:r>
        <w:br/>
        <w:t>Yong Lu</w:t>
      </w:r>
      <w:r>
        <w:br/>
      </w:r>
      <w:r>
        <w:br/>
        <w:t>Sartell High School</w:t>
      </w:r>
      <w:r>
        <w:br/>
      </w:r>
      <w:r>
        <w:br/>
        <w:t>Sartell</w:t>
      </w:r>
      <w:r>
        <w:br/>
      </w:r>
      <w:r>
        <w:br/>
        <w:t>MN</w:t>
      </w:r>
      <w:r>
        <w:br/>
      </w:r>
      <w:r>
        <w:br/>
        <w:t>Zhang, Dylan</w:t>
      </w:r>
      <w:r>
        <w:br/>
      </w:r>
      <w:r>
        <w:br/>
        <w:t>Annie Reynolds</w:t>
      </w:r>
      <w:r>
        <w:br/>
      </w:r>
      <w:r>
        <w:br/>
        <w:t>Lynbrook High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br/>
        <w:t>Zhang, Eric</w:t>
      </w:r>
      <w:r>
        <w:br/>
      </w:r>
      <w:r>
        <w:br/>
        <w:t>Jeff Wolfe</w:t>
      </w:r>
      <w:r>
        <w:br/>
      </w:r>
      <w:r>
        <w:br/>
        <w:t>Plano West Senior High School</w:t>
      </w:r>
      <w:r>
        <w:br/>
      </w:r>
      <w:r>
        <w:br/>
        <w:t>Plano</w:t>
      </w:r>
      <w:r>
        <w:br/>
      </w:r>
      <w:r>
        <w:br/>
        <w:t>TX</w:t>
      </w:r>
      <w:r>
        <w:br/>
      </w:r>
      <w:r>
        <w:br/>
        <w:t>Zhang, Eric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lastRenderedPageBreak/>
        <w:br/>
        <w:t>CA</w:t>
      </w:r>
      <w:r>
        <w:br/>
      </w:r>
      <w:r>
        <w:br/>
        <w:t>Zhang, Isaac</w:t>
      </w:r>
      <w:r>
        <w:br/>
      </w:r>
      <w:r>
        <w:br/>
        <w:t>Shireen Adenwalla</w:t>
      </w:r>
      <w:r>
        <w:br/>
      </w:r>
      <w:r>
        <w:br/>
        <w:t>Lincoln East High School</w:t>
      </w:r>
      <w:r>
        <w:br/>
      </w:r>
      <w:r>
        <w:br/>
        <w:t>Lincoln</w:t>
      </w:r>
      <w:r>
        <w:br/>
      </w:r>
      <w:r>
        <w:br/>
        <w:t>NE</w:t>
      </w:r>
      <w:r>
        <w:br/>
      </w:r>
      <w:r>
        <w:br/>
        <w:t>Zhang, Kevin</w:t>
      </w:r>
      <w:r>
        <w:br/>
      </w:r>
      <w:r>
        <w:br/>
        <w:t>Kaushik Basu</w:t>
      </w:r>
      <w:r>
        <w:br/>
      </w:r>
      <w:r>
        <w:br/>
        <w:t>Proof School</w:t>
      </w:r>
      <w:r>
        <w:br/>
      </w:r>
      <w:r>
        <w:br/>
        <w:t>San Francisco</w:t>
      </w:r>
      <w:r>
        <w:br/>
      </w:r>
      <w:r>
        <w:br/>
        <w:t>CA</w:t>
      </w:r>
      <w:r>
        <w:br/>
      </w:r>
      <w:r>
        <w:br/>
        <w:t>Zhang, Kevin</w:t>
      </w:r>
      <w:r>
        <w:br/>
      </w:r>
      <w:r>
        <w:br/>
        <w:t>John Dell</w:t>
      </w:r>
      <w:r>
        <w:br/>
      </w:r>
      <w:r>
        <w:br/>
        <w:t>TJHSST</w:t>
      </w:r>
      <w:r>
        <w:br/>
      </w:r>
      <w:r>
        <w:br/>
        <w:t>Alexandria</w:t>
      </w:r>
      <w:r>
        <w:br/>
      </w:r>
      <w:r>
        <w:br/>
        <w:t>VA</w:t>
      </w:r>
      <w:r>
        <w:br/>
      </w:r>
      <w:r>
        <w:br/>
        <w:t>Zhang, Michael</w:t>
      </w:r>
      <w:r>
        <w:br/>
      </w:r>
      <w:r>
        <w:br/>
        <w:t>Kirk Davis</w:t>
      </w:r>
      <w:r>
        <w:br/>
      </w:r>
      <w:r>
        <w:br/>
        <w:t>Saratoga High School</w:t>
      </w:r>
      <w:r>
        <w:br/>
      </w:r>
      <w:r>
        <w:br/>
        <w:t>Saratoga</w:t>
      </w:r>
      <w:r>
        <w:br/>
      </w:r>
      <w:r>
        <w:br/>
        <w:t>CA</w:t>
      </w:r>
      <w:r>
        <w:br/>
      </w:r>
      <w:r>
        <w:br/>
      </w:r>
      <w:r>
        <w:lastRenderedPageBreak/>
        <w:t>Zhang, Victoria</w:t>
      </w:r>
      <w:r>
        <w:br/>
      </w:r>
      <w:r>
        <w:br/>
        <w:t>Fei Yao</w:t>
      </w:r>
      <w:r>
        <w:br/>
      </w:r>
      <w:r>
        <w:br/>
        <w:t>Phillips Academy</w:t>
      </w:r>
      <w:r>
        <w:br/>
      </w:r>
      <w:r>
        <w:br/>
        <w:t>Andover</w:t>
      </w:r>
      <w:r>
        <w:br/>
      </w:r>
      <w:r>
        <w:br/>
        <w:t>MA</w:t>
      </w:r>
      <w:r>
        <w:br/>
      </w:r>
      <w:r>
        <w:br/>
        <w:t>Zhang, Wesley</w:t>
      </w:r>
      <w:r>
        <w:br/>
      </w:r>
      <w:r>
        <w:br/>
        <w:t>John Danssaert</w:t>
      </w:r>
      <w:r>
        <w:br/>
      </w:r>
      <w:r>
        <w:br/>
        <w:t>Canyon Crest Academy</w:t>
      </w:r>
      <w:r>
        <w:br/>
      </w:r>
      <w:r>
        <w:br/>
        <w:t>San Diego</w:t>
      </w:r>
      <w:r>
        <w:br/>
      </w:r>
      <w:r>
        <w:br/>
        <w:t>CA</w:t>
      </w:r>
      <w:r>
        <w:br/>
      </w:r>
      <w:r>
        <w:br/>
        <w:t>Zhao, Andrew</w:t>
      </w:r>
      <w:r>
        <w:br/>
      </w:r>
      <w:r>
        <w:br/>
        <w:t>Bill Dunbar</w:t>
      </w:r>
      <w:r>
        <w:br/>
      </w:r>
      <w:r>
        <w:br/>
        <w:t>Henry M Gunn High School</w:t>
      </w:r>
      <w:r>
        <w:br/>
      </w:r>
      <w:r>
        <w:br/>
        <w:t>Palo Alto</w:t>
      </w:r>
      <w:r>
        <w:br/>
      </w:r>
      <w:r>
        <w:br/>
        <w:t>CA</w:t>
      </w:r>
      <w:r>
        <w:br/>
      </w:r>
      <w:r>
        <w:br/>
        <w:t>Zhao, Jerry</w:t>
      </w:r>
      <w:r>
        <w:br/>
      </w:r>
      <w:r>
        <w:br/>
        <w:t>Travis Martin</w:t>
      </w:r>
      <w:r>
        <w:br/>
      </w:r>
      <w:r>
        <w:br/>
        <w:t>Enloe High School</w:t>
      </w:r>
      <w:r>
        <w:br/>
      </w:r>
      <w:r>
        <w:br/>
        <w:t>Raleigh</w:t>
      </w:r>
      <w:r>
        <w:br/>
      </w:r>
      <w:r>
        <w:br/>
        <w:t>NC</w:t>
      </w:r>
      <w:r>
        <w:br/>
      </w:r>
      <w:r>
        <w:br/>
        <w:t>Zhao, Jiangda</w:t>
      </w:r>
      <w:r>
        <w:br/>
      </w:r>
      <w:r>
        <w:br/>
        <w:t>Matthew Johnson</w:t>
      </w:r>
      <w:r>
        <w:br/>
      </w:r>
      <w:r>
        <w:lastRenderedPageBreak/>
        <w:br/>
        <w:t>Whitney High School</w:t>
      </w:r>
      <w:r>
        <w:br/>
      </w:r>
      <w:r>
        <w:br/>
        <w:t>Cerritos</w:t>
      </w:r>
      <w:r>
        <w:br/>
      </w:r>
      <w:r>
        <w:br/>
        <w:t>CA</w:t>
      </w:r>
      <w:r>
        <w:br/>
      </w:r>
      <w:r>
        <w:br/>
        <w:t>Zhao, Matthew</w:t>
      </w:r>
      <w:r>
        <w:br/>
      </w:r>
      <w:r>
        <w:br/>
        <w:t>Richard Anderson</w:t>
      </w:r>
      <w:r>
        <w:br/>
      </w:r>
      <w:r>
        <w:br/>
        <w:t>Scarsdale Middle School</w:t>
      </w:r>
      <w:r>
        <w:br/>
      </w:r>
      <w:r>
        <w:br/>
        <w:t>Scarsdale</w:t>
      </w:r>
      <w:r>
        <w:br/>
      </w:r>
      <w:r>
        <w:br/>
        <w:t>NY</w:t>
      </w:r>
      <w:r>
        <w:br/>
      </w:r>
      <w:r>
        <w:br/>
        <w:t>Zheng, Yiming</w:t>
      </w:r>
      <w:r>
        <w:br/>
      </w:r>
      <w:r>
        <w:br/>
        <w:t>Nicholas Gould</w:t>
      </w:r>
      <w:r>
        <w:br/>
      </w:r>
      <w:r>
        <w:br/>
        <w:t>Lexington High School</w:t>
      </w:r>
      <w:r>
        <w:br/>
      </w:r>
      <w:r>
        <w:br/>
        <w:t>Lexington</w:t>
      </w:r>
      <w:r>
        <w:br/>
      </w:r>
      <w:r>
        <w:br/>
        <w:t>MA</w:t>
      </w:r>
      <w:r>
        <w:br/>
      </w:r>
      <w:r>
        <w:br/>
        <w:t>Zhong, Rowechen</w:t>
      </w:r>
      <w:r>
        <w:br/>
      </w:r>
      <w:r>
        <w:br/>
        <w:t>Mr.Delano</w:t>
      </w:r>
      <w:r>
        <w:br/>
      </w:r>
      <w:r>
        <w:br/>
        <w:t>Niskayuna High School</w:t>
      </w:r>
      <w:r>
        <w:br/>
      </w:r>
      <w:r>
        <w:br/>
        <w:t>Niskayuna</w:t>
      </w:r>
      <w:r>
        <w:br/>
      </w:r>
      <w:r>
        <w:br/>
        <w:t>NY</w:t>
      </w:r>
      <w:r>
        <w:br/>
      </w:r>
      <w:r>
        <w:br/>
        <w:t>Zhou, Amy</w:t>
      </w:r>
      <w:r>
        <w:br/>
      </w:r>
      <w:r>
        <w:br/>
        <w:t>Mark Kinsey</w:t>
      </w:r>
      <w:r>
        <w:br/>
      </w:r>
      <w:r>
        <w:br/>
        <w:t>Clements High School</w:t>
      </w:r>
      <w:r>
        <w:br/>
      </w:r>
      <w:r>
        <w:br/>
      </w:r>
      <w:r>
        <w:lastRenderedPageBreak/>
        <w:t>Sugar Land</w:t>
      </w:r>
      <w:r>
        <w:br/>
      </w:r>
      <w:r>
        <w:br/>
        <w:t>TX</w:t>
      </w:r>
      <w:r>
        <w:br/>
      </w:r>
      <w:r>
        <w:br/>
        <w:t>Zhou, Ethan</w:t>
      </w:r>
      <w:r>
        <w:br/>
      </w:r>
      <w:r>
        <w:br/>
        <w:t>Jonathan Noble</w:t>
      </w:r>
      <w:r>
        <w:br/>
      </w:r>
      <w:r>
        <w:br/>
        <w:t>BASIS Independent McLean</w:t>
      </w:r>
      <w:r>
        <w:br/>
      </w:r>
      <w:r>
        <w:br/>
        <w:t>McLean</w:t>
      </w:r>
      <w:r>
        <w:br/>
      </w:r>
      <w:r>
        <w:br/>
        <w:t>VA</w:t>
      </w:r>
      <w:r>
        <w:br/>
      </w:r>
      <w:r>
        <w:br/>
        <w:t>Zhou, Jeremy</w:t>
      </w:r>
      <w:r>
        <w:br/>
      </w:r>
      <w:r>
        <w:br/>
        <w:t>Fei Yao</w:t>
      </w:r>
      <w:r>
        <w:br/>
      </w:r>
      <w:r>
        <w:br/>
        <w:t>Philips Academy</w:t>
      </w:r>
      <w:r>
        <w:br/>
      </w:r>
      <w:r>
        <w:br/>
        <w:t>Andover</w:t>
      </w:r>
      <w:r>
        <w:br/>
      </w:r>
      <w:r>
        <w:br/>
        <w:t>MA</w:t>
      </w:r>
      <w:r>
        <w:br/>
      </w:r>
      <w:r>
        <w:br/>
        <w:t>Zhou, Jonathan</w:t>
      </w:r>
      <w:r>
        <w:br/>
      </w:r>
      <w:r>
        <w:br/>
        <w:t>Jim Birdsong</w:t>
      </w:r>
      <w:r>
        <w:br/>
      </w:r>
      <w:r>
        <w:br/>
        <w:t>Monta Vista High School</w:t>
      </w:r>
      <w:r>
        <w:br/>
      </w:r>
      <w:r>
        <w:br/>
        <w:t>Cupertino</w:t>
      </w:r>
      <w:r>
        <w:br/>
      </w:r>
      <w:r>
        <w:br/>
        <w:t>CA</w:t>
      </w:r>
      <w:r>
        <w:br/>
      </w:r>
      <w:r>
        <w:br/>
        <w:t>Zhou, Joshua</w:t>
      </w:r>
      <w:r>
        <w:br/>
      </w:r>
      <w:r>
        <w:br/>
        <w:t>Mark Brada</w:t>
      </w:r>
      <w:r>
        <w:br/>
      </w:r>
      <w:r>
        <w:br/>
        <w:t>Harker Upper School</w:t>
      </w:r>
      <w:r>
        <w:br/>
      </w:r>
      <w:r>
        <w:br/>
        <w:t>San Jose</w:t>
      </w:r>
      <w:r>
        <w:br/>
      </w:r>
      <w:r>
        <w:br/>
        <w:t>CA</w:t>
      </w:r>
      <w:r>
        <w:br/>
      </w:r>
      <w:r>
        <w:lastRenderedPageBreak/>
        <w:br/>
        <w:t>Zhu, Alexander</w:t>
      </w:r>
      <w:r>
        <w:br/>
      </w:r>
      <w:r>
        <w:br/>
        <w:t>David Stover</w:t>
      </w:r>
      <w:r>
        <w:br/>
      </w:r>
      <w:r>
        <w:br/>
        <w:t>Charter School of Wilmington</w:t>
      </w:r>
      <w:r>
        <w:br/>
      </w:r>
      <w:r>
        <w:br/>
        <w:t>Wilmington</w:t>
      </w:r>
      <w:r>
        <w:br/>
      </w:r>
      <w:r>
        <w:br/>
        <w:t>DE</w:t>
      </w:r>
      <w:r>
        <w:br/>
      </w:r>
      <w:r>
        <w:br/>
        <w:t>Zhu, Christopher</w:t>
      </w:r>
      <w:r>
        <w:br/>
      </w:r>
      <w:r>
        <w:br/>
        <w:t>Robert Moore</w:t>
      </w:r>
      <w:r>
        <w:br/>
      </w:r>
      <w:r>
        <w:br/>
        <w:t>The Roxbury Latin School</w:t>
      </w:r>
      <w:r>
        <w:br/>
      </w:r>
      <w:r>
        <w:br/>
        <w:t>West Roxbury</w:t>
      </w:r>
      <w:r>
        <w:br/>
      </w:r>
      <w:r>
        <w:br/>
        <w:t>MA</w:t>
      </w:r>
      <w:r>
        <w:br/>
      </w:r>
      <w:r>
        <w:br/>
        <w:t>Zhu, Daniel</w:t>
      </w:r>
      <w:r>
        <w:br/>
      </w:r>
      <w:r>
        <w:br/>
        <w:t>James Schafer</w:t>
      </w:r>
      <w:r>
        <w:br/>
      </w:r>
      <w:r>
        <w:br/>
        <w:t>Montgomery Blair High School</w:t>
      </w:r>
      <w:r>
        <w:br/>
      </w:r>
      <w:r>
        <w:br/>
        <w:t>Silver Spring</w:t>
      </w:r>
      <w:r>
        <w:br/>
      </w:r>
      <w:r>
        <w:br/>
        <w:t>MD</w:t>
      </w:r>
      <w:r>
        <w:br/>
      </w:r>
      <w:r>
        <w:br/>
        <w:t>Zhu, David</w:t>
      </w:r>
      <w:r>
        <w:br/>
      </w:r>
      <w:r>
        <w:br/>
        <w:t>Peter Geschke</w:t>
      </w:r>
      <w:r>
        <w:br/>
      </w:r>
      <w:r>
        <w:br/>
        <w:t>Mission San Jose High School</w:t>
      </w:r>
      <w:r>
        <w:br/>
      </w:r>
      <w:r>
        <w:br/>
        <w:t>Fremont</w:t>
      </w:r>
      <w:r>
        <w:br/>
      </w:r>
      <w:r>
        <w:br/>
        <w:t>CA</w:t>
      </w:r>
      <w:r>
        <w:br/>
      </w:r>
      <w:r>
        <w:br/>
        <w:t>Zhu, Jocelyn</w:t>
      </w:r>
      <w:r>
        <w:br/>
      </w:r>
      <w:r>
        <w:br/>
      </w:r>
      <w:r>
        <w:lastRenderedPageBreak/>
        <w:t>Bree Barnett Dreyfuss</w:t>
      </w:r>
      <w:r>
        <w:br/>
      </w:r>
      <w:r>
        <w:br/>
        <w:t>Amador Valley High School</w:t>
      </w:r>
      <w:r>
        <w:br/>
      </w:r>
      <w:r>
        <w:br/>
        <w:t>Pleasanton</w:t>
      </w:r>
      <w:r>
        <w:br/>
      </w:r>
      <w:r>
        <w:br/>
        <w:t>CA</w:t>
      </w:r>
      <w:r>
        <w:br/>
      </w:r>
      <w:r>
        <w:br/>
        <w:t>Zhu, William</w:t>
      </w:r>
      <w:r>
        <w:br/>
      </w:r>
      <w:r>
        <w:br/>
        <w:t>Jonathan Gadoua</w:t>
      </w:r>
      <w:r>
        <w:br/>
      </w:r>
      <w:r>
        <w:br/>
        <w:t>Choate Rosemary Hall</w:t>
      </w:r>
      <w:r>
        <w:br/>
      </w:r>
      <w:r>
        <w:br/>
        <w:t>Wallingford</w:t>
      </w:r>
      <w:r>
        <w:br/>
      </w:r>
      <w:r>
        <w:br/>
        <w:t>CT</w:t>
      </w:r>
      <w:r>
        <w:br/>
      </w:r>
    </w:p>
    <w:sectPr w:rsidR="00624B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EB0"/>
    <w:rsid w:val="0029639D"/>
    <w:rsid w:val="002A27D3"/>
    <w:rsid w:val="00326F90"/>
    <w:rsid w:val="00365BC5"/>
    <w:rsid w:val="00391700"/>
    <w:rsid w:val="00624B0F"/>
    <w:rsid w:val="00AA1D8D"/>
    <w:rsid w:val="00B47730"/>
    <w:rsid w:val="00B85FF3"/>
    <w:rsid w:val="00CB0664"/>
    <w:rsid w:val="00DB5332"/>
    <w:rsid w:val="00DF77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77ACBA"/>
  <w14:defaultImageDpi w14:val="300"/>
  <w15:docId w15:val="{5B68D34A-11D8-1941-990D-53BFA76A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CE580C-35AC-3E44-B047-E19C9C3EB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73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Arnav Taneja</cp:lastModifiedBy>
  <cp:revision>13</cp:revision>
  <dcterms:created xsi:type="dcterms:W3CDTF">2013-12-23T23:15:00Z</dcterms:created>
  <dcterms:modified xsi:type="dcterms:W3CDTF">2019-05-08T06:35:00Z</dcterms:modified>
  <cp:category/>
</cp:coreProperties>
</file>